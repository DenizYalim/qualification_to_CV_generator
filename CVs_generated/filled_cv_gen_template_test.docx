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DDE9E5C" w14:textId="77777777">
        <w:tc>
          <w:tcPr>
            <w:tcW w:w="9576" w:type="dxa"/>
          </w:tcPr>
          <w:p w14:paraId="6A843B2A" w14:textId="77777777" w:rsidR="007446CD" w:rsidRDefault="007446CD">
            <w:pPr>
              <w:pStyle w:val="stBilgilkSayfa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Özgeçmiş Adı"/>
        <w:tag w:val="Özgeçmiş Adı"/>
        <w:id w:val="2142538285"/>
        <w:placeholder>
          <w:docPart w:val="B705E9E8112D45EFAE0F28BBB14ECB4D"/>
        </w:placeholder>
        <w:docPartList>
          <w:docPartGallery w:val="Quick Parts"/>
          <w:docPartCategory w:val=" Özgeçmiş Adı"/>
        </w:docPartList>
      </w:sdtPr>
      <w:sdtContent>
        <w:p w14:paraId="106E230A" w14:textId="77777777" w:rsidR="007446CD" w:rsidRDefault="007446CD">
          <w:pPr>
            <w:pStyle w:val="AralkYok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5"/>
            <w:gridCol w:w="8720"/>
          </w:tblGrid>
          <w:tr w:rsidR="007446CD" w14:paraId="69B96957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6C42F499" w14:textId="77777777" w:rsidR="007446CD" w:rsidRDefault="007446CD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5FAE73BD" w14:textId="1A4B5E3C" w:rsidR="007446CD" w:rsidRDefault="00000000">
                <w:pPr>
                  <w:pStyle w:val="KiiselAd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9381914BEA9F45EDAABD04FC2509F81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B3313A">
                      <w:t>Deniz Yalım Yılmaz</w:t>
                    </w:r>
                  </w:sdtContent>
                </w:sdt>
              </w:p>
              <w:p w14:paraId="429AF1B3" w14:textId="77777777" w:rsidR="007446CD" w:rsidRDefault="00000000">
                <w:pPr>
                  <w:pStyle w:val="AdresMetni"/>
                  <w:spacing w:line="240" w:lineRule="auto"/>
                </w:pPr>
                <w:sdt>
                  <w:sdtPr>
                    <w:id w:val="121446321"/>
                    <w:placeholder>
                      <w:docPart w:val="1B70B5C119174514B67C8949DFEFFCF4"/>
                    </w:placeholder>
                    <w:temporary/>
                    <w:showingPlcHdr/>
                  </w:sdtPr>
                  <w:sdtContent>
                    <w:r>
                      <w:t>[Adresinizi yazın]</w:t>
                    </w:r>
                  </w:sdtContent>
                </w:sdt>
              </w:p>
              <w:p w14:paraId="4D374A46" w14:textId="77777777" w:rsidR="007446CD" w:rsidRDefault="00000000">
                <w:pPr>
                  <w:pStyle w:val="AdresMetni"/>
                  <w:spacing w:line="240" w:lineRule="auto"/>
                </w:pPr>
                <w:r>
                  <w:t xml:space="preserve">Telefon: </w:t>
                </w:r>
                <w:sdt>
                  <w:sdtPr>
                    <w:id w:val="154037024"/>
                    <w:placeholder>
                      <w:docPart w:val="BA114AA30DBA4421A856C1C44D608549"/>
                    </w:placeholder>
                    <w:temporary/>
                    <w:showingPlcHdr/>
                  </w:sdtPr>
                  <w:sdtContent>
                    <w:r>
                      <w:t>[Telefon numaranızı yazın]</w:t>
                    </w:r>
                  </w:sdtContent>
                </w:sdt>
              </w:p>
              <w:p w14:paraId="5D294EFF" w14:textId="77777777" w:rsidR="007446CD" w:rsidRDefault="00000000">
                <w:pPr>
                  <w:pStyle w:val="AdresMetni"/>
                  <w:spacing w:line="240" w:lineRule="auto"/>
                </w:pPr>
                <w:r>
                  <w:t xml:space="preserve">E-posta: </w:t>
                </w:r>
                <w:sdt>
                  <w:sdtPr>
                    <w:id w:val="288100533"/>
                    <w:placeholder>
                      <w:docPart w:val="A745B8BC25BA42FD9800CEC05B4A18D4"/>
                    </w:placeholder>
                    <w:temporary/>
                    <w:showingPlcHdr/>
                  </w:sdtPr>
                  <w:sdtContent>
                    <w:r>
                      <w:t>[E-posta adresinizi yazın]</w:t>
                    </w:r>
                  </w:sdtContent>
                </w:sdt>
              </w:p>
              <w:p w14:paraId="14C8783D" w14:textId="77777777" w:rsidR="007446CD" w:rsidRDefault="00000000">
                <w:pPr>
                  <w:pStyle w:val="AdresMetni"/>
                  <w:spacing w:line="240" w:lineRule="auto"/>
                  <w:rPr>
                    <w:sz w:val="24"/>
                  </w:rPr>
                </w:pPr>
                <w:r>
                  <w:t xml:space="preserve">Web sitesi: </w:t>
                </w:r>
                <w:sdt>
                  <w:sdtPr>
                    <w:id w:val="121446380"/>
                    <w:placeholder>
                      <w:docPart w:val="2E71202A35B345FB90EF1844FEEAEB56"/>
                    </w:placeholder>
                    <w:temporary/>
                    <w:showingPlcHdr/>
                  </w:sdtPr>
                  <w:sdtContent>
                    <w:r>
                      <w:t>[Web sitenizi yazın]</w:t>
                    </w:r>
                  </w:sdtContent>
                </w:sdt>
              </w:p>
            </w:tc>
          </w:tr>
        </w:tbl>
        <w:p w14:paraId="090B1CC1" w14:textId="77777777" w:rsidR="007446CD" w:rsidRDefault="00000000">
          <w:pPr>
            <w:pStyle w:val="AralkYok"/>
          </w:pPr>
        </w:p>
      </w:sdtContent>
    </w:sdt>
    <w:p w14:paraId="0A5ACC0B" w14:textId="77777777" w:rsidR="007446CD" w:rsidRDefault="007446CD">
      <w:pPr>
        <w:pStyle w:val="AralkYok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7446CD" w14:paraId="2350B3E9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85270C0" w14:textId="77777777" w:rsidR="007446CD" w:rsidRDefault="007446C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DBC5CC6" w14:textId="77777777" w:rsidR="007446CD" w:rsidRDefault="00000000">
            <w:pPr>
              <w:pStyle w:val="Blm"/>
            </w:pPr>
            <w:r>
              <w:t>Hedefler</w:t>
            </w:r>
          </w:p>
          <w:sdt>
            <w:sdtPr>
              <w:id w:val="462946188"/>
              <w:placeholder>
                <w:docPart w:val="D4E0C7E2E7E241DEAFF983153E2291A3"/>
              </w:placeholder>
              <w:temporary/>
              <w:showingPlcHdr/>
            </w:sdtPr>
            <w:sdtContent>
              <w:p w14:paraId="6E400EC3" w14:textId="77777777" w:rsidR="007446CD" w:rsidRDefault="00000000">
                <w:pPr>
                  <w:pStyle w:val="AltBlmMetni"/>
                </w:pPr>
                <w:r>
                  <w:t>[Hedefleri yazın]</w:t>
                </w:r>
              </w:p>
            </w:sdtContent>
          </w:sdt>
          <w:p w14:paraId="2A835257" w14:textId="77777777" w:rsidR="007446CD" w:rsidRDefault="00000000">
            <w:pPr>
              <w:pStyle w:val="Blm"/>
            </w:pPr>
            <w:r>
              <w:t>Eğitim</w:t>
            </w:r>
          </w:p>
          <w:p w14:paraId="0AFAA50E" w14:textId="77777777" w:rsidR="007446CD" w:rsidRDefault="00000000">
            <w:pPr>
              <w:pStyle w:val="AltBlm"/>
              <w:spacing w:after="0"/>
              <w:rPr>
                <w:b w:val="0"/>
              </w:rPr>
            </w:pPr>
            <w:sdt>
              <w:sdtPr>
                <w:id w:val="255317580"/>
                <w:placeholder>
                  <w:docPart w:val="3020D926432240C0A031E75E674447D9"/>
                </w:placeholder>
                <w:temporary/>
                <w:showingPlcHdr/>
              </w:sdtPr>
              <w:sdtContent>
                <w:r>
                  <w:t>[Dereceyi yazın]</w:t>
                </w:r>
              </w:sdtContent>
            </w:sdt>
            <w:r>
              <w:rPr>
                <w:b w:val="0"/>
              </w:rPr>
              <w:t xml:space="preserve"> (</w:t>
            </w:r>
            <w:sdt>
              <w:sdtPr>
                <w:rPr>
                  <w:b w:val="0"/>
                </w:rPr>
                <w:id w:val="255317588"/>
                <w:placeholder>
                  <w:docPart w:val="2391A7B34A9047D888AEBE8EC1F06B19"/>
                </w:placeholder>
                <w:temporary/>
                <w:showingPlcHdr/>
              </w:sdtPr>
              <w:sdtContent>
                <w:r>
                  <w:rPr>
                    <w:b w:val="0"/>
                  </w:rPr>
                  <w:t>[Tamamlanma tarihini yazın]</w:t>
                </w:r>
              </w:sdtContent>
            </w:sdt>
            <w:r>
              <w:rPr>
                <w:b w:val="0"/>
              </w:rPr>
              <w:t>)</w:t>
            </w:r>
          </w:p>
          <w:sdt>
            <w:sdtPr>
              <w:id w:val="255317428"/>
              <w:placeholder>
                <w:docPart w:val="F7C70AEFAA4844C39CC594D057948A9A"/>
              </w:placeholder>
              <w:temporary/>
              <w:showingPlcHdr/>
            </w:sdtPr>
            <w:sdtContent>
              <w:p w14:paraId="4C9ACE92" w14:textId="77777777" w:rsidR="007446CD" w:rsidRDefault="00000000">
                <w:pPr>
                  <w:pStyle w:val="ListeMaddemi"/>
                  <w:numPr>
                    <w:ilvl w:val="0"/>
                    <w:numId w:val="1"/>
                  </w:numPr>
                  <w:spacing w:after="0" w:line="240" w:lineRule="auto"/>
                </w:pPr>
                <w:r>
                  <w:t>[Başarı listesini yazın]</w:t>
                </w:r>
              </w:p>
            </w:sdtContent>
          </w:sdt>
          <w:p w14:paraId="69F391A0" w14:textId="77777777" w:rsidR="007446CD" w:rsidRDefault="007446CD">
            <w:pPr>
              <w:spacing w:after="0" w:line="240" w:lineRule="auto"/>
            </w:pPr>
          </w:p>
          <w:p w14:paraId="4026981E" w14:textId="77777777" w:rsidR="007446CD" w:rsidRDefault="00000000">
            <w:pPr>
              <w:pStyle w:val="Blm"/>
              <w:spacing w:after="0"/>
            </w:pPr>
            <w:r>
              <w:t>Deneyim</w:t>
            </w:r>
          </w:p>
          <w:p w14:paraId="23A68D71" w14:textId="77777777" w:rsidR="007446CD" w:rsidRDefault="00000000">
            <w:pPr>
              <w:pStyle w:val="AltBlm"/>
              <w:spacing w:after="0"/>
              <w:rPr>
                <w:rStyle w:val="AltBlmTarihiKarakteri"/>
              </w:rPr>
            </w:pPr>
            <w:sdt>
              <w:sdtPr>
                <w:rPr>
                  <w:rStyle w:val="AltBlmTarihiKarakteri"/>
                  <w:b/>
                  <w:bCs/>
                </w:rPr>
                <w:id w:val="255317603"/>
                <w:placeholder>
                  <w:docPart w:val="7D48BE4F8C52443A8FF3CE4154165F4E"/>
                </w:placeholder>
                <w:temporary/>
                <w:showingPlcHdr/>
              </w:sdtPr>
              <w:sdtContent>
                <w:r>
                  <w:rPr>
                    <w:rStyle w:val="AltBlmTarihiKarakteri"/>
                    <w:b/>
                    <w:bCs/>
                  </w:rPr>
                  <w:t>[İş unvanını yazın]</w:t>
                </w:r>
              </w:sdtContent>
            </w:sdt>
            <w:r>
              <w:rPr>
                <w:rStyle w:val="AltBlmTarihiKarakteri"/>
              </w:rPr>
              <w:t xml:space="preserve"> (</w:t>
            </w:r>
            <w:sdt>
              <w:sdtPr>
                <w:rPr>
                  <w:rStyle w:val="AltBlmTarihiKarakteri"/>
                </w:rPr>
                <w:id w:val="20739090"/>
                <w:placeholder>
                  <w:docPart w:val="F9262E8F60124FF0A8B5D1EF2ECF1B43"/>
                </w:placeholder>
                <w:temporary/>
                <w:showingPlcHdr/>
                <w:text/>
              </w:sdtPr>
              <w:sdtContent>
                <w:r>
                  <w:rPr>
                    <w:rStyle w:val="AltBlmTarihiKarakteri"/>
                  </w:rPr>
                  <w:t>[Başlangıç tarihini yazın]</w:t>
                </w:r>
              </w:sdtContent>
            </w:sdt>
            <w:r>
              <w:rPr>
                <w:rStyle w:val="AltBlmTarihiKarakteri"/>
              </w:rPr>
              <w:t xml:space="preserve"> –</w:t>
            </w:r>
            <w:sdt>
              <w:sdtPr>
                <w:rPr>
                  <w:rStyle w:val="AltBlmTarihiKarakteri"/>
                </w:rPr>
                <w:id w:val="255317619"/>
                <w:placeholder>
                  <w:docPart w:val="6A1E2FBE134142E8B8C27E029F732968"/>
                </w:placeholder>
                <w:temporary/>
                <w:showingPlcHdr/>
                <w:text/>
              </w:sdtPr>
              <w:sdtContent>
                <w:r>
                  <w:rPr>
                    <w:rStyle w:val="AltBlmTarihiKarakteri"/>
                  </w:rPr>
                  <w:t>[Bitiş tarihini yazın]</w:t>
                </w:r>
              </w:sdtContent>
            </w:sdt>
            <w:r>
              <w:rPr>
                <w:rStyle w:val="AltBlmTarihiKarakteri"/>
              </w:rPr>
              <w:t>)</w:t>
            </w:r>
          </w:p>
          <w:p w14:paraId="478CFA06" w14:textId="77777777" w:rsidR="007446CD" w:rsidRDefault="00000000">
            <w:pPr>
              <w:pStyle w:val="AltBlm"/>
              <w:spacing w:after="0"/>
            </w:pPr>
            <w:sdt>
              <w:sdtPr>
                <w:rPr>
                  <w:rStyle w:val="AltBlmTarihiKarakteri"/>
                </w:rPr>
                <w:id w:val="326177524"/>
                <w:placeholder>
                  <w:docPart w:val="B8FB9C0D2BEB49E781178F7BB49E6F45"/>
                </w:placeholder>
                <w:showingPlcHdr/>
              </w:sdtPr>
              <w:sdtContent>
                <w:r>
                  <w:rPr>
                    <w:rStyle w:val="AltBlmTarihiKarakteri"/>
                  </w:rPr>
                  <w:t>[Şirket adını yazın]</w:t>
                </w:r>
              </w:sdtContent>
            </w:sdt>
            <w:r>
              <w:t xml:space="preserve"> </w:t>
            </w:r>
            <w:r>
              <w:rPr>
                <w:rStyle w:val="AltBlmTarihiKarakteri"/>
              </w:rPr>
              <w:t>(</w:t>
            </w:r>
            <w:sdt>
              <w:sdtPr>
                <w:rPr>
                  <w:rStyle w:val="AltBlmTarihiKarakteri"/>
                </w:rPr>
                <w:id w:val="326177538"/>
                <w:placeholder>
                  <w:docPart w:val="AF079C3B60054DE8B8543BC68FB81DAD"/>
                </w:placeholder>
                <w:temporary/>
                <w:showingPlcHdr/>
              </w:sdtPr>
              <w:sdtContent>
                <w:r>
                  <w:rPr>
                    <w:rStyle w:val="AltBlmTarihiKarakteri"/>
                  </w:rPr>
                  <w:t>[Şirket adresini yazın]</w:t>
                </w:r>
              </w:sdtContent>
            </w:sdt>
            <w:r>
              <w:rPr>
                <w:rStyle w:val="AltBlmTarihiKarakteri"/>
              </w:rPr>
              <w:t>)</w:t>
            </w:r>
          </w:p>
          <w:sdt>
            <w:sdtPr>
              <w:id w:val="255317442"/>
              <w:placeholder>
                <w:docPart w:val="6B92968A3257475F937D00DD05BE253E"/>
              </w:placeholder>
              <w:temporary/>
              <w:showingPlcHdr/>
              <w:text/>
            </w:sdtPr>
            <w:sdtContent>
              <w:p w14:paraId="06608715" w14:textId="77777777" w:rsidR="007446CD" w:rsidRDefault="00000000">
                <w:pPr>
                  <w:pStyle w:val="AltBlmMetni"/>
                </w:pPr>
                <w:r>
                  <w:t>[İş sorumluluklarını yazın]</w:t>
                </w:r>
              </w:p>
            </w:sdtContent>
          </w:sdt>
          <w:p w14:paraId="402AEE5F" w14:textId="77777777" w:rsidR="007446CD" w:rsidRDefault="00000000">
            <w:pPr>
              <w:pStyle w:val="Blm"/>
            </w:pPr>
            <w:r>
              <w:t>Beceriler</w:t>
            </w:r>
          </w:p>
          <w:p w14:paraId="4A077FC3" w14:textId="76D78306" w:rsidR="007446CD" w:rsidRDefault="00B3313A" w:rsidP="000108FC">
            <w:pPr>
              <w:pStyle w:val="ListeMaddemi"/>
            </w:pPr>
            <w:r>
              <w:t>can setup arch</w:t>
            </w:r>
          </w:p>
          <w:p w14:paraId="48E716AE" w14:textId="77777777" w:rsidR="000108FC" w:rsidRDefault="000108FC">
            <w:pPr>
              <w:pStyle w:val="ListeMaddemi"/>
            </w:pPr>
            <w:r>
              <w:t>5+ years in spring systems</w:t>
            </w:r>
          </w:p>
          <w:p w14:paraId="7A476C18" w14:textId="77777777" w:rsidR="000108FC" w:rsidRDefault="000108FC">
            <w:pPr>
              <w:pStyle w:val="ListeMaddemi"/>
            </w:pPr>
            <w:r>
              <w:t>can spell phyton correctly</w:t>
            </w:r>
          </w:p>
          <w:p w14:paraId="6E66F93B" w14:textId="5328CCB8" w:rsidR="00B3313A" w:rsidRDefault="00B3313A">
            <w:pPr>
              <w:pStyle w:val="ListeMaddemi"/>
            </w:pPr>
            <w:r>
              <w:t>gateway management expert, stone to stone</w:t>
            </w:r>
          </w:p>
          <w:p w14:paraId="1CBD4019" w14:textId="77777777" w:rsidR="007446CD" w:rsidRDefault="007446CD">
            <w:pPr>
              <w:pStyle w:val="ListeMaddemi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7446CD" w14:paraId="68A8C42E" w14:textId="77777777">
        <w:trPr>
          <w:trHeight w:val="576"/>
        </w:trPr>
        <w:tc>
          <w:tcPr>
            <w:tcW w:w="9576" w:type="dxa"/>
          </w:tcPr>
          <w:p w14:paraId="6A12A74A" w14:textId="77777777" w:rsidR="007446CD" w:rsidRDefault="007446CD">
            <w:pPr>
              <w:spacing w:after="0" w:line="240" w:lineRule="auto"/>
            </w:pPr>
          </w:p>
        </w:tc>
      </w:tr>
    </w:tbl>
    <w:p w14:paraId="2D7B140B" w14:textId="77777777" w:rsidR="007446CD" w:rsidRDefault="007446CD"/>
    <w:p w14:paraId="65BCC315" w14:textId="77777777" w:rsidR="007446CD" w:rsidRDefault="007446CD"/>
    <w:sectPr w:rsidR="007446CD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48" w:right="1418" w:bottom="144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677BD" w14:textId="77777777" w:rsidR="00CF3EFB" w:rsidRDefault="00CF3EFB">
      <w:pPr>
        <w:spacing w:after="0" w:line="240" w:lineRule="auto"/>
      </w:pPr>
      <w:r>
        <w:separator/>
      </w:r>
    </w:p>
  </w:endnote>
  <w:endnote w:type="continuationSeparator" w:id="0">
    <w:p w14:paraId="583E29EF" w14:textId="77777777" w:rsidR="00CF3EFB" w:rsidRDefault="00CF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8A1A9" w14:textId="77777777" w:rsidR="007446CD" w:rsidRDefault="00000000">
    <w:pPr>
      <w:pStyle w:val="AltBilgiSol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[Telefon numaranızı yazın]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E027" w14:textId="77777777" w:rsidR="007446CD" w:rsidRDefault="00000000">
    <w:pPr>
      <w:pStyle w:val="AltBilgiSa"/>
    </w:pPr>
    <w:r>
      <w:rPr>
        <w:color w:val="CEDBE6" w:themeColor="accent2" w:themeTint="80"/>
      </w:rPr>
      <w:sym w:font="Wingdings 3" w:char="F07D"/>
    </w:r>
    <w:r>
      <w:t xml:space="preserve"> Sayfa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[E-posta adresinizi yazın]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5C11F" w14:textId="77777777" w:rsidR="00CF3EFB" w:rsidRDefault="00CF3EFB">
      <w:pPr>
        <w:spacing w:after="0" w:line="240" w:lineRule="auto"/>
      </w:pPr>
      <w:r>
        <w:separator/>
      </w:r>
    </w:p>
  </w:footnote>
  <w:footnote w:type="continuationSeparator" w:id="0">
    <w:p w14:paraId="6B6B77CF" w14:textId="77777777" w:rsidR="00CF3EFB" w:rsidRDefault="00CF3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932D" w14:textId="57C85C3A" w:rsidR="007446CD" w:rsidRDefault="00000000">
    <w:pPr>
      <w:pStyle w:val="stBilgiSol"/>
      <w:jc w:val="righ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3313A">
          <w:t>Deniz Yalım Yılmaz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9DD" w14:textId="174FB8E7" w:rsidR="007446CD" w:rsidRDefault="00000000">
    <w:pPr>
      <w:pStyle w:val="stBilgiSa"/>
      <w:jc w:val="left"/>
    </w:pPr>
    <w:r>
      <w:rPr>
        <w:color w:val="CEDBE6" w:themeColor="accent2" w:themeTint="80"/>
      </w:rPr>
      <w:sym w:font="Wingdings 3" w:char="F07D"/>
    </w:r>
    <w:r>
      <w:t xml:space="preserve"> Özgeçmiş: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B3313A">
          <w:t>Deniz Yalım Yılmaz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eMaddemi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eMaddemi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eMaddemi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eMaddemi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eMaddemi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873157560">
    <w:abstractNumId w:val="9"/>
  </w:num>
  <w:num w:numId="2" w16cid:durableId="2127919122">
    <w:abstractNumId w:val="7"/>
  </w:num>
  <w:num w:numId="3" w16cid:durableId="57367868">
    <w:abstractNumId w:val="6"/>
  </w:num>
  <w:num w:numId="4" w16cid:durableId="1894346639">
    <w:abstractNumId w:val="5"/>
  </w:num>
  <w:num w:numId="5" w16cid:durableId="572081862">
    <w:abstractNumId w:val="4"/>
  </w:num>
  <w:num w:numId="6" w16cid:durableId="132032">
    <w:abstractNumId w:val="8"/>
  </w:num>
  <w:num w:numId="7" w16cid:durableId="2018382886">
    <w:abstractNumId w:val="3"/>
  </w:num>
  <w:num w:numId="8" w16cid:durableId="360976703">
    <w:abstractNumId w:val="2"/>
  </w:num>
  <w:num w:numId="9" w16cid:durableId="1860464536">
    <w:abstractNumId w:val="1"/>
  </w:num>
  <w:num w:numId="10" w16cid:durableId="872420471">
    <w:abstractNumId w:val="0"/>
  </w:num>
  <w:num w:numId="11" w16cid:durableId="1107385164">
    <w:abstractNumId w:val="9"/>
  </w:num>
  <w:num w:numId="12" w16cid:durableId="1152333506">
    <w:abstractNumId w:val="7"/>
  </w:num>
  <w:num w:numId="13" w16cid:durableId="1811362497">
    <w:abstractNumId w:val="6"/>
  </w:num>
  <w:num w:numId="14" w16cid:durableId="1931966087">
    <w:abstractNumId w:val="5"/>
  </w:num>
  <w:num w:numId="15" w16cid:durableId="675501585">
    <w:abstractNumId w:val="4"/>
  </w:num>
  <w:num w:numId="16" w16cid:durableId="2073232989">
    <w:abstractNumId w:val="9"/>
  </w:num>
  <w:num w:numId="17" w16cid:durableId="1390688260">
    <w:abstractNumId w:val="7"/>
  </w:num>
  <w:num w:numId="18" w16cid:durableId="680741197">
    <w:abstractNumId w:val="6"/>
  </w:num>
  <w:num w:numId="19" w16cid:durableId="1224289674">
    <w:abstractNumId w:val="5"/>
  </w:num>
  <w:num w:numId="20" w16cid:durableId="2098673686">
    <w:abstractNumId w:val="4"/>
  </w:num>
  <w:num w:numId="21" w16cid:durableId="1349598676">
    <w:abstractNumId w:val="9"/>
  </w:num>
  <w:num w:numId="22" w16cid:durableId="578756100">
    <w:abstractNumId w:val="7"/>
  </w:num>
  <w:num w:numId="23" w16cid:durableId="852961843">
    <w:abstractNumId w:val="6"/>
  </w:num>
  <w:num w:numId="24" w16cid:durableId="565532351">
    <w:abstractNumId w:val="5"/>
  </w:num>
  <w:num w:numId="25" w16cid:durableId="439836922">
    <w:abstractNumId w:val="4"/>
  </w:num>
  <w:num w:numId="26" w16cid:durableId="879560850">
    <w:abstractNumId w:val="9"/>
  </w:num>
  <w:num w:numId="27" w16cid:durableId="1256671320">
    <w:abstractNumId w:val="7"/>
  </w:num>
  <w:num w:numId="28" w16cid:durableId="1685665273">
    <w:abstractNumId w:val="6"/>
  </w:num>
  <w:num w:numId="29" w16cid:durableId="1127357873">
    <w:abstractNumId w:val="5"/>
  </w:num>
  <w:num w:numId="30" w16cid:durableId="1743405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DateAndTime/>
  <w:hideGrammaticalErrors/>
  <w:proofState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3A"/>
    <w:rsid w:val="000108FC"/>
    <w:rsid w:val="000F3C33"/>
    <w:rsid w:val="00560CDE"/>
    <w:rsid w:val="00694AC0"/>
    <w:rsid w:val="007446CD"/>
    <w:rsid w:val="00B3313A"/>
    <w:rsid w:val="00C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11FF"/>
  <w15:docId w15:val="{A04B78CD-21E0-4BD7-9B19-8D7DA7B9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ralkYok">
    <w:name w:val="No Spacing"/>
    <w:basedOn w:val="Normal"/>
    <w:link w:val="AralkYokChar"/>
    <w:uiPriority w:val="99"/>
    <w:qFormat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eMaddemi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Blm">
    <w:name w:val="Bölüm"/>
    <w:basedOn w:val="Normal"/>
    <w:next w:val="Normal"/>
    <w:link w:val="BlmKarakteri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ltBlm">
    <w:name w:val="Alt Bölüm"/>
    <w:basedOn w:val="Normal"/>
    <w:link w:val="AltBlmKarakteri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Alnt">
    <w:name w:val="Quote"/>
    <w:basedOn w:val="Normal"/>
    <w:link w:val="AlntChar"/>
    <w:uiPriority w:val="29"/>
    <w:qFormat/>
    <w:rPr>
      <w:i/>
      <w:color w:val="7F7F7F" w:themeColor="background1" w:themeShade="7F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KiiselAd">
    <w:name w:val="Kişisel Ad"/>
    <w:basedOn w:val="AralkYok"/>
    <w:link w:val="KiiselAdKarakteri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eMaddemi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Kpr">
    <w:name w:val="Hyperlink"/>
    <w:basedOn w:val="VarsaylanParagrafYazTipi"/>
    <w:uiPriority w:val="99"/>
    <w:semiHidden/>
    <w:unhideWhenUsed/>
    <w:rPr>
      <w:color w:val="B292CA" w:themeColor="hyperlink"/>
      <w:u w:val="single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Vurgu">
    <w:name w:val="Emphasis"/>
    <w:uiPriority w:val="20"/>
    <w:qFormat/>
    <w:rPr>
      <w:b/>
      <w:i/>
      <w:spacing w:val="0"/>
    </w:rPr>
  </w:style>
  <w:style w:type="character" w:customStyle="1" w:styleId="AralkYokChar">
    <w:name w:val="Aralık Yok Char"/>
    <w:basedOn w:val="VarsaylanParagrafYazTipi"/>
    <w:link w:val="AralkYok"/>
    <w:uiPriority w:val="99"/>
    <w:rPr>
      <w:rFonts w:cs="Times New Roman"/>
      <w:color w:val="000000" w:themeColor="text1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GlVurgulama">
    <w:name w:val="Intense Emphasis"/>
    <w:basedOn w:val="VarsaylanParagrafYazTipi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GlAlnt">
    <w:name w:val="Intense Quote"/>
    <w:basedOn w:val="Normal"/>
    <w:link w:val="GlAlnt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GlAlntChar">
    <w:name w:val="Güçlü Alıntı Char"/>
    <w:basedOn w:val="VarsaylanParagrafYazTipi"/>
    <w:link w:val="GlAlnt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eMaddemi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eMaddemi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eMaddemi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Gl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HafifVurgulama">
    <w:name w:val="Subtle Emphasis"/>
    <w:basedOn w:val="VarsaylanParagrafYazTipi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GndereninAdresi">
    <w:name w:val="Gönderenin Adresi"/>
    <w:basedOn w:val="AralkYok"/>
    <w:link w:val="GndereninAdresiKarakteri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KiiselAdKarakteri">
    <w:name w:val="Kişisel Ad Karakteri"/>
    <w:basedOn w:val="AralkYokChar"/>
    <w:link w:val="KiiselAd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BlmKarakteri">
    <w:name w:val="Bölüm Karakteri"/>
    <w:basedOn w:val="VarsaylanParagrafYazTipi"/>
    <w:link w:val="Blm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ltBlmKarakteri">
    <w:name w:val="Alt Bölüm Karakteri"/>
    <w:basedOn w:val="VarsaylanParagrafYazTipi"/>
    <w:link w:val="AltBlm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GndereninAdresiKarakteri">
    <w:name w:val="Gönderenin Adresi Karakteri"/>
    <w:basedOn w:val="AralkYokChar"/>
    <w:link w:val="GndereninAdresi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AltBlmTarihi">
    <w:name w:val="Alt Bölüm Tarihi"/>
    <w:basedOn w:val="Blm"/>
    <w:link w:val="AltBlmTarihiKarakteri"/>
    <w:uiPriority w:val="4"/>
    <w:qFormat/>
    <w:rPr>
      <w:color w:val="727CA3" w:themeColor="accent1"/>
      <w:sz w:val="18"/>
    </w:rPr>
  </w:style>
  <w:style w:type="paragraph" w:customStyle="1" w:styleId="AltBlmMetni">
    <w:name w:val="Alt Bölüm Metni"/>
    <w:basedOn w:val="Normal"/>
    <w:uiPriority w:val="5"/>
    <w:qFormat/>
    <w:pPr>
      <w:spacing w:after="320"/>
      <w:contextualSpacing/>
    </w:pPr>
  </w:style>
  <w:style w:type="character" w:customStyle="1" w:styleId="AltBlmTarihiKarakteri">
    <w:name w:val="Alt Bölüm Tarihi Karakteri"/>
    <w:basedOn w:val="AltBlmKarakteri"/>
    <w:link w:val="AltBlmTarihi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ltBilgilkSayfa">
    <w:name w:val="Alt Bilgi İlk Sayfa"/>
    <w:basedOn w:val="AltBilgi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stBilgilkSayfa">
    <w:name w:val="Üst Bilgi İlk Sayfa"/>
    <w:basedOn w:val="stBilgi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resMetni">
    <w:name w:val="Adres Metni"/>
    <w:basedOn w:val="AralkYok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stBilgiSol">
    <w:name w:val="Üst Bilgi Sol"/>
    <w:basedOn w:val="stBilgi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ltBilgiSol">
    <w:name w:val="Alt Bilgi Sol"/>
    <w:basedOn w:val="Normal"/>
    <w:next w:val="AltBlm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stBilgiSa">
    <w:name w:val="Üst Bilgi Sağ"/>
    <w:basedOn w:val="stBilgi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ltBilgiSa">
    <w:name w:val="Alt Bilgi Sağ"/>
    <w:basedOn w:val="AltBilgi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Microsoft%20Office\root\Templates\1055\OriginResum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705E9E8112D45EFAE0F28BBB14ECB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154C9E-A39F-4CED-8934-02E68F6B99FE}"/>
      </w:docPartPr>
      <w:docPartBody>
        <w:p w:rsidR="000D749F" w:rsidRDefault="00000000">
          <w:pPr>
            <w:pStyle w:val="B705E9E8112D45EFAE0F28BBB14ECB4D"/>
          </w:pPr>
          <w:r>
            <w:rPr>
              <w:rStyle w:val="YerTutucuMetni"/>
            </w:rPr>
            <w:t>Bir yapı taşı seçin.</w:t>
          </w:r>
        </w:p>
      </w:docPartBody>
    </w:docPart>
    <w:docPart>
      <w:docPartPr>
        <w:name w:val="9381914BEA9F45EDAABD04FC2509F8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133B9C-D09E-4DEE-9719-BAC06ACA1A38}"/>
      </w:docPartPr>
      <w:docPartBody>
        <w:p w:rsidR="000D749F" w:rsidRDefault="00000000">
          <w:pPr>
            <w:pStyle w:val="9381914BEA9F45EDAABD04FC2509F813"/>
          </w:pPr>
          <w:r>
            <w:t>[Adınızı yazın]</w:t>
          </w:r>
        </w:p>
      </w:docPartBody>
    </w:docPart>
    <w:docPart>
      <w:docPartPr>
        <w:name w:val="1B70B5C119174514B67C8949DFEFFC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F44A77-47BF-4910-9F39-5E161BC87783}"/>
      </w:docPartPr>
      <w:docPartBody>
        <w:p w:rsidR="000D749F" w:rsidRDefault="00000000">
          <w:pPr>
            <w:pStyle w:val="1B70B5C119174514B67C8949DFEFFCF4"/>
          </w:pPr>
          <w:r>
            <w:t>[Adresinizi yazın]</w:t>
          </w:r>
        </w:p>
      </w:docPartBody>
    </w:docPart>
    <w:docPart>
      <w:docPartPr>
        <w:name w:val="BA114AA30DBA4421A856C1C44D6085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A6E9D8-57D3-4B84-9936-B994FB153229}"/>
      </w:docPartPr>
      <w:docPartBody>
        <w:p w:rsidR="000D749F" w:rsidRDefault="00000000">
          <w:pPr>
            <w:pStyle w:val="BA114AA30DBA4421A856C1C44D608549"/>
          </w:pPr>
          <w:r>
            <w:t>[Telefon numaranızı yazın]</w:t>
          </w:r>
        </w:p>
      </w:docPartBody>
    </w:docPart>
    <w:docPart>
      <w:docPartPr>
        <w:name w:val="A745B8BC25BA42FD9800CEC05B4A18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86C6FE-2902-4115-B7A7-D0A84C72A3C4}"/>
      </w:docPartPr>
      <w:docPartBody>
        <w:p w:rsidR="000D749F" w:rsidRDefault="00000000">
          <w:pPr>
            <w:pStyle w:val="A745B8BC25BA42FD9800CEC05B4A18D4"/>
          </w:pPr>
          <w:r>
            <w:t>[E-posta adresinizi yazın]</w:t>
          </w:r>
        </w:p>
      </w:docPartBody>
    </w:docPart>
    <w:docPart>
      <w:docPartPr>
        <w:name w:val="2E71202A35B345FB90EF1844FEEAEB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3846E0-7C0F-4E16-A0D7-900FA21BD872}"/>
      </w:docPartPr>
      <w:docPartBody>
        <w:p w:rsidR="000D749F" w:rsidRDefault="00000000">
          <w:pPr>
            <w:pStyle w:val="2E71202A35B345FB90EF1844FEEAEB56"/>
          </w:pPr>
          <w:r>
            <w:t>[Web sitenizi yazın]</w:t>
          </w:r>
        </w:p>
      </w:docPartBody>
    </w:docPart>
    <w:docPart>
      <w:docPartPr>
        <w:name w:val="D4E0C7E2E7E241DEAFF983153E2291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B51F09-0E66-4460-B9F3-47C8004E39D7}"/>
      </w:docPartPr>
      <w:docPartBody>
        <w:p w:rsidR="000D749F" w:rsidRDefault="00000000">
          <w:pPr>
            <w:pStyle w:val="D4E0C7E2E7E241DEAFF983153E2291A3"/>
          </w:pPr>
          <w:r>
            <w:rPr>
              <w:rStyle w:val="YerTutucuMetni"/>
              <w:color w:val="auto"/>
            </w:rPr>
            <w:t>[Hedefleri yazın]</w:t>
          </w:r>
        </w:p>
      </w:docPartBody>
    </w:docPart>
    <w:docPart>
      <w:docPartPr>
        <w:name w:val="3020D926432240C0A031E75E674447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1CC453-9A7F-4504-86A4-CDD7C21B6F3C}"/>
      </w:docPartPr>
      <w:docPartBody>
        <w:p w:rsidR="000D749F" w:rsidRDefault="00000000">
          <w:pPr>
            <w:pStyle w:val="3020D926432240C0A031E75E674447D9"/>
          </w:pPr>
          <w:r>
            <w:t>[Dereceyi yazın]</w:t>
          </w:r>
        </w:p>
      </w:docPartBody>
    </w:docPart>
    <w:docPart>
      <w:docPartPr>
        <w:name w:val="2391A7B34A9047D888AEBE8EC1F06B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44400A-B7F4-40D6-8BE8-8492D466116B}"/>
      </w:docPartPr>
      <w:docPartBody>
        <w:p w:rsidR="000D749F" w:rsidRDefault="00000000">
          <w:pPr>
            <w:pStyle w:val="2391A7B34A9047D888AEBE8EC1F06B19"/>
          </w:pPr>
          <w:r>
            <w:rPr>
              <w:rStyle w:val="AltBlmTarihiKarakteri"/>
            </w:rPr>
            <w:t>[Tamamlanma tarihini yazın]</w:t>
          </w:r>
        </w:p>
      </w:docPartBody>
    </w:docPart>
    <w:docPart>
      <w:docPartPr>
        <w:name w:val="F7C70AEFAA4844C39CC594D057948A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53F1E3-2DE3-422F-8C75-5F28436E89D9}"/>
      </w:docPartPr>
      <w:docPartBody>
        <w:p w:rsidR="000D749F" w:rsidRDefault="00000000">
          <w:pPr>
            <w:pStyle w:val="F7C70AEFAA4844C39CC594D057948A9A"/>
          </w:pPr>
          <w:r>
            <w:t>[Başarı listesini yazın]</w:t>
          </w:r>
        </w:p>
      </w:docPartBody>
    </w:docPart>
    <w:docPart>
      <w:docPartPr>
        <w:name w:val="7D48BE4F8C52443A8FF3CE4154165F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554AE8-ABDB-4E6C-A7BE-866CDD391B38}"/>
      </w:docPartPr>
      <w:docPartBody>
        <w:p w:rsidR="000D749F" w:rsidRDefault="00000000">
          <w:pPr>
            <w:pStyle w:val="7D48BE4F8C52443A8FF3CE4154165F4E"/>
          </w:pPr>
          <w:r>
            <w:t>[İş unvanını yazın]</w:t>
          </w:r>
        </w:p>
      </w:docPartBody>
    </w:docPart>
    <w:docPart>
      <w:docPartPr>
        <w:name w:val="F9262E8F60124FF0A8B5D1EF2ECF1B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6234F5-D648-4E79-81BC-0524FE98400F}"/>
      </w:docPartPr>
      <w:docPartBody>
        <w:p w:rsidR="000D749F" w:rsidRDefault="00000000">
          <w:pPr>
            <w:pStyle w:val="F9262E8F60124FF0A8B5D1EF2ECF1B43"/>
          </w:pPr>
          <w:r>
            <w:rPr>
              <w:rStyle w:val="AltBlmTarihiKarakteri"/>
            </w:rPr>
            <w:t>[Başlangıç tarihini yazın]</w:t>
          </w:r>
        </w:p>
      </w:docPartBody>
    </w:docPart>
    <w:docPart>
      <w:docPartPr>
        <w:name w:val="6A1E2FBE134142E8B8C27E029F7329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5F8844-23A5-4584-A3F5-2E170D390377}"/>
      </w:docPartPr>
      <w:docPartBody>
        <w:p w:rsidR="000D749F" w:rsidRDefault="00000000">
          <w:pPr>
            <w:pStyle w:val="6A1E2FBE134142E8B8C27E029F732968"/>
          </w:pPr>
          <w:r>
            <w:rPr>
              <w:rStyle w:val="AltBlmTarihiKarakteri"/>
            </w:rPr>
            <w:t>[Bitiş tarihini yazın]</w:t>
          </w:r>
        </w:p>
      </w:docPartBody>
    </w:docPart>
    <w:docPart>
      <w:docPartPr>
        <w:name w:val="B8FB9C0D2BEB49E781178F7BB49E6F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77C3C4-11B0-4F0F-B64C-61ADBF7D79C8}"/>
      </w:docPartPr>
      <w:docPartBody>
        <w:p w:rsidR="000D749F" w:rsidRDefault="00000000">
          <w:pPr>
            <w:pStyle w:val="B8FB9C0D2BEB49E781178F7BB49E6F45"/>
          </w:pPr>
          <w:r>
            <w:rPr>
              <w:rStyle w:val="AltBlmTarihiKarakteri"/>
            </w:rPr>
            <w:t>[Şirket adını yazın]</w:t>
          </w:r>
        </w:p>
      </w:docPartBody>
    </w:docPart>
    <w:docPart>
      <w:docPartPr>
        <w:name w:val="AF079C3B60054DE8B8543BC68FB81D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9F64FD-FD38-4157-855E-F716A8F31E38}"/>
      </w:docPartPr>
      <w:docPartBody>
        <w:p w:rsidR="000D749F" w:rsidRDefault="00000000">
          <w:pPr>
            <w:pStyle w:val="AF079C3B60054DE8B8543BC68FB81DAD"/>
          </w:pPr>
          <w:r>
            <w:rPr>
              <w:rStyle w:val="AltBlmTarihiKarakteri"/>
            </w:rPr>
            <w:t>[Şirket adresini yazın]</w:t>
          </w:r>
        </w:p>
      </w:docPartBody>
    </w:docPart>
    <w:docPart>
      <w:docPartPr>
        <w:name w:val="6B92968A3257475F937D00DD05BE25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96AC51-2FE1-4D1E-A29E-9A599DD60A49}"/>
      </w:docPartPr>
      <w:docPartBody>
        <w:p w:rsidR="000D749F" w:rsidRDefault="00000000">
          <w:pPr>
            <w:pStyle w:val="6B92968A3257475F937D00DD05BE253E"/>
          </w:pPr>
          <w:r>
            <w:t>[İş sorumluluklarını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9C"/>
    <w:rsid w:val="000D749F"/>
    <w:rsid w:val="00560CDE"/>
    <w:rsid w:val="00694AC0"/>
    <w:rsid w:val="009C579C"/>
    <w:rsid w:val="00F2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unhideWhenUsed/>
    <w:rPr>
      <w:color w:val="808080"/>
    </w:rPr>
  </w:style>
  <w:style w:type="paragraph" w:customStyle="1" w:styleId="B705E9E8112D45EFAE0F28BBB14ECB4D">
    <w:name w:val="B705E9E8112D45EFAE0F28BBB14ECB4D"/>
  </w:style>
  <w:style w:type="paragraph" w:customStyle="1" w:styleId="9381914BEA9F45EDAABD04FC2509F813">
    <w:name w:val="9381914BEA9F45EDAABD04FC2509F813"/>
  </w:style>
  <w:style w:type="paragraph" w:customStyle="1" w:styleId="1B70B5C119174514B67C8949DFEFFCF4">
    <w:name w:val="1B70B5C119174514B67C8949DFEFFCF4"/>
  </w:style>
  <w:style w:type="paragraph" w:customStyle="1" w:styleId="BA114AA30DBA4421A856C1C44D608549">
    <w:name w:val="BA114AA30DBA4421A856C1C44D608549"/>
  </w:style>
  <w:style w:type="paragraph" w:customStyle="1" w:styleId="A745B8BC25BA42FD9800CEC05B4A18D4">
    <w:name w:val="A745B8BC25BA42FD9800CEC05B4A18D4"/>
  </w:style>
  <w:style w:type="paragraph" w:customStyle="1" w:styleId="2E71202A35B345FB90EF1844FEEAEB56">
    <w:name w:val="2E71202A35B345FB90EF1844FEEAEB56"/>
  </w:style>
  <w:style w:type="paragraph" w:customStyle="1" w:styleId="D4E0C7E2E7E241DEAFF983153E2291A3">
    <w:name w:val="D4E0C7E2E7E241DEAFF983153E2291A3"/>
  </w:style>
  <w:style w:type="paragraph" w:customStyle="1" w:styleId="3020D926432240C0A031E75E674447D9">
    <w:name w:val="3020D926432240C0A031E75E674447D9"/>
  </w:style>
  <w:style w:type="paragraph" w:customStyle="1" w:styleId="AltBlmTarihi">
    <w:name w:val="Alt Bölüm Tarihi"/>
    <w:basedOn w:val="Normal"/>
    <w:link w:val="AltBlmTarihiKarakteri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character" w:customStyle="1" w:styleId="AltBlmTarihiKarakteri">
    <w:name w:val="Alt Bölüm Tarihi Karakteri"/>
    <w:basedOn w:val="VarsaylanParagrafYazTipi"/>
    <w:link w:val="AltBlmTarihi"/>
    <w:uiPriority w:val="4"/>
    <w:rPr>
      <w:rFonts w:asciiTheme="majorHAnsi" w:eastAsiaTheme="minorHAnsi" w:hAnsiTheme="majorHAnsi" w:cs="Times New Roman"/>
      <w:color w:val="156082" w:themeColor="accent1"/>
      <w:kern w:val="0"/>
      <w:sz w:val="18"/>
      <w14:ligatures w14:val="none"/>
    </w:rPr>
  </w:style>
  <w:style w:type="paragraph" w:customStyle="1" w:styleId="2391A7B34A9047D888AEBE8EC1F06B19">
    <w:name w:val="2391A7B34A9047D888AEBE8EC1F06B19"/>
  </w:style>
  <w:style w:type="paragraph" w:customStyle="1" w:styleId="F7C70AEFAA4844C39CC594D057948A9A">
    <w:name w:val="F7C70AEFAA4844C39CC594D057948A9A"/>
  </w:style>
  <w:style w:type="paragraph" w:customStyle="1" w:styleId="7D48BE4F8C52443A8FF3CE4154165F4E">
    <w:name w:val="7D48BE4F8C52443A8FF3CE4154165F4E"/>
  </w:style>
  <w:style w:type="paragraph" w:customStyle="1" w:styleId="F9262E8F60124FF0A8B5D1EF2ECF1B43">
    <w:name w:val="F9262E8F60124FF0A8B5D1EF2ECF1B43"/>
  </w:style>
  <w:style w:type="paragraph" w:customStyle="1" w:styleId="6A1E2FBE134142E8B8C27E029F732968">
    <w:name w:val="6A1E2FBE134142E8B8C27E029F732968"/>
  </w:style>
  <w:style w:type="paragraph" w:customStyle="1" w:styleId="B8FB9C0D2BEB49E781178F7BB49E6F45">
    <w:name w:val="B8FB9C0D2BEB49E781178F7BB49E6F45"/>
  </w:style>
  <w:style w:type="paragraph" w:customStyle="1" w:styleId="AF079C3B60054DE8B8543BC68FB81DAD">
    <w:name w:val="AF079C3B60054DE8B8543BC68FB81DAD"/>
  </w:style>
  <w:style w:type="paragraph" w:customStyle="1" w:styleId="6B92968A3257475F937D00DD05BE253E">
    <w:name w:val="6B92968A3257475F937D00DD05BE2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Times New Roman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Deniz Yalım Yılmaz</dc:creator>
  <cp:lastModifiedBy>Deniz yılmaz</cp:lastModifiedBy>
  <cp:revision>2</cp:revision>
  <dcterms:created xsi:type="dcterms:W3CDTF">2025-08-03T04:38:00Z</dcterms:created>
  <dcterms:modified xsi:type="dcterms:W3CDTF">2025-08-11T18:55:00Z</dcterms:modified>
</cp:coreProperties>
</file>