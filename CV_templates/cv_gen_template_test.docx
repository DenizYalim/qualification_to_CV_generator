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071"/>
      </w:tblGrid>
      <w:tr w:rsidR="007446CD" w14:paraId="6DDE9E5C" w14:textId="77777777">
        <w:tc>
          <w:tcPr>
            <w:tcW w:w="9576" w:type="dxa"/>
          </w:tcPr>
          <w:p w14:paraId="6A843B2A" w14:textId="77777777" w:rsidR="007446CD" w:rsidRDefault="007446CD">
            <w:pPr>
              <w:pStyle w:val="stBilgilkSayfa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Özgeçmiş Adı"/>
        <w:tag w:val="Özgeçmiş Adı"/>
        <w:id w:val="2142538285"/>
        <w:placeholder>
          <w:docPart w:val="B705E9E8112D45EFAE0F28BBB14ECB4D"/>
        </w:placeholder>
        <w:docPartList>
          <w:docPartGallery w:val="Quick Parts"/>
          <w:docPartCategory w:val=" Özgeçmiş Adı"/>
        </w:docPartList>
      </w:sdtPr>
      <w:sdtContent>
        <w:p w14:paraId="106E230A" w14:textId="77777777" w:rsidR="007446CD" w:rsidRDefault="007446CD">
          <w:pPr>
            <w:pStyle w:val="AralkYok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35"/>
            <w:gridCol w:w="8720"/>
          </w:tblGrid>
          <w:tr w:rsidR="007446CD" w14:paraId="69B96957" w14:textId="77777777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14:paraId="6C42F499" w14:textId="77777777" w:rsidR="007446CD" w:rsidRDefault="007446CD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5FAE73BD" w14:textId="1A4B5E3C" w:rsidR="007446CD" w:rsidRDefault="00000000">
                <w:pPr>
                  <w:pStyle w:val="KiiselAd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9381914BEA9F45EDAABD04FC2509F813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B3313A">
                      <w:t>Deniz Yalım Yılmaz</w:t>
                    </w:r>
                  </w:sdtContent>
                </w:sdt>
              </w:p>
              <w:p w14:paraId="429AF1B3" w14:textId="77777777" w:rsidR="007446CD" w:rsidRDefault="00000000">
                <w:pPr>
                  <w:pStyle w:val="AdresMetni"/>
                  <w:spacing w:line="240" w:lineRule="auto"/>
                </w:pPr>
                <w:sdt>
                  <w:sdtPr>
                    <w:id w:val="121446321"/>
                    <w:placeholder>
                      <w:docPart w:val="1B70B5C119174514B67C8949DFEFFCF4"/>
                    </w:placeholder>
                    <w:temporary/>
                    <w:showingPlcHdr/>
                  </w:sdtPr>
                  <w:sdtContent>
                    <w:r>
                      <w:t>[Adresinizi yazın]</w:t>
                    </w:r>
                  </w:sdtContent>
                </w:sdt>
              </w:p>
              <w:p w14:paraId="4D374A46" w14:textId="77777777" w:rsidR="007446CD" w:rsidRDefault="00000000">
                <w:pPr>
                  <w:pStyle w:val="AdresMetni"/>
                  <w:spacing w:line="240" w:lineRule="auto"/>
                </w:pPr>
                <w:r>
                  <w:t xml:space="preserve">Telefon: </w:t>
                </w:r>
                <w:sdt>
                  <w:sdtPr>
                    <w:id w:val="154037024"/>
                    <w:placeholder>
                      <w:docPart w:val="BA114AA30DBA4421A856C1C44D608549"/>
                    </w:placeholder>
                    <w:temporary/>
                    <w:showingPlcHdr/>
                  </w:sdtPr>
                  <w:sdtContent>
                    <w:r>
                      <w:t>[Telefon numaranızı yazın]</w:t>
                    </w:r>
                  </w:sdtContent>
                </w:sdt>
              </w:p>
              <w:p w14:paraId="5D294EFF" w14:textId="77777777" w:rsidR="007446CD" w:rsidRDefault="00000000">
                <w:pPr>
                  <w:pStyle w:val="AdresMetni"/>
                  <w:spacing w:line="240" w:lineRule="auto"/>
                </w:pPr>
                <w:r>
                  <w:t xml:space="preserve">E-posta: </w:t>
                </w:r>
                <w:sdt>
                  <w:sdtPr>
                    <w:id w:val="288100533"/>
                    <w:placeholder>
                      <w:docPart w:val="A745B8BC25BA42FD9800CEC05B4A18D4"/>
                    </w:placeholder>
                    <w:temporary/>
                    <w:showingPlcHdr/>
                  </w:sdtPr>
                  <w:sdtContent>
                    <w:r>
                      <w:t>[E-posta adresinizi yazın]</w:t>
                    </w:r>
                  </w:sdtContent>
                </w:sdt>
              </w:p>
              <w:p w14:paraId="14C8783D" w14:textId="77777777" w:rsidR="007446CD" w:rsidRDefault="00000000">
                <w:pPr>
                  <w:pStyle w:val="AdresMetni"/>
                  <w:spacing w:line="240" w:lineRule="auto"/>
                  <w:rPr>
                    <w:sz w:val="24"/>
                  </w:rPr>
                </w:pPr>
                <w:r>
                  <w:t xml:space="preserve">Web sitesi: </w:t>
                </w:r>
                <w:sdt>
                  <w:sdtPr>
                    <w:id w:val="121446380"/>
                    <w:placeholder>
                      <w:docPart w:val="2E71202A35B345FB90EF1844FEEAEB56"/>
                    </w:placeholder>
                    <w:temporary/>
                    <w:showingPlcHdr/>
                  </w:sdtPr>
                  <w:sdtContent>
                    <w:r>
                      <w:t>[Web sitenizi yazın]</w:t>
                    </w:r>
                  </w:sdtContent>
                </w:sdt>
              </w:p>
            </w:tc>
          </w:tr>
        </w:tbl>
        <w:p w14:paraId="090B1CC1" w14:textId="77777777" w:rsidR="007446CD" w:rsidRDefault="00000000">
          <w:pPr>
            <w:pStyle w:val="AralkYok"/>
          </w:pPr>
        </w:p>
      </w:sdtContent>
    </w:sdt>
    <w:p w14:paraId="0A5ACC0B" w14:textId="77777777" w:rsidR="007446CD" w:rsidRDefault="007446CD">
      <w:pPr>
        <w:pStyle w:val="AralkYok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90"/>
      </w:tblGrid>
      <w:tr w:rsidR="007446CD" w14:paraId="2350B3E9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585270C0" w14:textId="77777777" w:rsidR="007446CD" w:rsidRDefault="007446CD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6DBC5CC6" w14:textId="77777777" w:rsidR="007446CD" w:rsidRDefault="00000000">
            <w:pPr>
              <w:pStyle w:val="Blm"/>
            </w:pPr>
            <w:r>
              <w:t>Hedefler</w:t>
            </w:r>
          </w:p>
          <w:sdt>
            <w:sdtPr>
              <w:id w:val="462946188"/>
              <w:placeholder>
                <w:docPart w:val="D4E0C7E2E7E241DEAFF983153E2291A3"/>
              </w:placeholder>
              <w:temporary/>
              <w:showingPlcHdr/>
            </w:sdtPr>
            <w:sdtContent>
              <w:p w14:paraId="6E400EC3" w14:textId="77777777" w:rsidR="007446CD" w:rsidRDefault="00000000">
                <w:pPr>
                  <w:pStyle w:val="AltBlmMetni"/>
                </w:pPr>
                <w:r>
                  <w:t>[Hedefleri yazın]</w:t>
                </w:r>
              </w:p>
            </w:sdtContent>
          </w:sdt>
          <w:p w14:paraId="2A835257" w14:textId="77777777" w:rsidR="007446CD" w:rsidRDefault="00000000">
            <w:pPr>
              <w:pStyle w:val="Blm"/>
            </w:pPr>
            <w:r>
              <w:t>Eğitim</w:t>
            </w:r>
          </w:p>
          <w:p w14:paraId="0AFAA50E" w14:textId="77777777" w:rsidR="007446CD" w:rsidRDefault="00000000">
            <w:pPr>
              <w:pStyle w:val="AltBlm"/>
              <w:spacing w:after="0"/>
              <w:rPr>
                <w:b w:val="0"/>
              </w:rPr>
            </w:pPr>
            <w:sdt>
              <w:sdtPr>
                <w:id w:val="255317580"/>
                <w:placeholder>
                  <w:docPart w:val="3020D926432240C0A031E75E674447D9"/>
                </w:placeholder>
                <w:temporary/>
                <w:showingPlcHdr/>
              </w:sdtPr>
              <w:sdtContent>
                <w:r>
                  <w:t>[Dereceyi yazın]</w:t>
                </w:r>
              </w:sdtContent>
            </w:sdt>
            <w:r>
              <w:rPr>
                <w:b w:val="0"/>
              </w:rPr>
              <w:t xml:space="preserve"> (</w:t>
            </w:r>
            <w:sdt>
              <w:sdtPr>
                <w:rPr>
                  <w:b w:val="0"/>
                </w:rPr>
                <w:id w:val="255317588"/>
                <w:placeholder>
                  <w:docPart w:val="2391A7B34A9047D888AEBE8EC1F06B19"/>
                </w:placeholder>
                <w:temporary/>
                <w:showingPlcHdr/>
              </w:sdtPr>
              <w:sdtContent>
                <w:r>
                  <w:rPr>
                    <w:b w:val="0"/>
                  </w:rPr>
                  <w:t>[Tamamlanma tarihini yazın]</w:t>
                </w:r>
              </w:sdtContent>
            </w:sdt>
            <w:r>
              <w:rPr>
                <w:b w:val="0"/>
              </w:rPr>
              <w:t>)</w:t>
            </w:r>
          </w:p>
          <w:sdt>
            <w:sdtPr>
              <w:id w:val="255317428"/>
              <w:placeholder>
                <w:docPart w:val="F7C70AEFAA4844C39CC594D057948A9A"/>
              </w:placeholder>
              <w:temporary/>
              <w:showingPlcHdr/>
            </w:sdtPr>
            <w:sdtContent>
              <w:p w14:paraId="4C9ACE92" w14:textId="77777777" w:rsidR="007446CD" w:rsidRDefault="00000000">
                <w:pPr>
                  <w:pStyle w:val="ListeMaddemi"/>
                  <w:numPr>
                    <w:ilvl w:val="0"/>
                    <w:numId w:val="1"/>
                  </w:numPr>
                  <w:spacing w:after="0" w:line="240" w:lineRule="auto"/>
                </w:pPr>
                <w:r>
                  <w:t>[Başarı listesini yazın]</w:t>
                </w:r>
              </w:p>
            </w:sdtContent>
          </w:sdt>
          <w:p w14:paraId="69F391A0" w14:textId="77777777" w:rsidR="007446CD" w:rsidRDefault="007446CD">
            <w:pPr>
              <w:spacing w:after="0" w:line="240" w:lineRule="auto"/>
            </w:pPr>
          </w:p>
          <w:p w14:paraId="4026981E" w14:textId="77777777" w:rsidR="007446CD" w:rsidRDefault="00000000">
            <w:pPr>
              <w:pStyle w:val="Blm"/>
              <w:spacing w:after="0"/>
            </w:pPr>
            <w:r>
              <w:t>Deneyim</w:t>
            </w:r>
          </w:p>
          <w:p w14:paraId="23A68D71" w14:textId="77777777" w:rsidR="007446CD" w:rsidRDefault="00000000">
            <w:pPr>
              <w:pStyle w:val="AltBlm"/>
              <w:spacing w:after="0"/>
              <w:rPr>
                <w:rStyle w:val="AltBlmTarihiKarakteri"/>
              </w:rPr>
            </w:pPr>
            <w:sdt>
              <w:sdtPr>
                <w:rPr>
                  <w:rStyle w:val="AltBlmTarihiKarakteri"/>
                  <w:b/>
                  <w:bCs/>
                </w:rPr>
                <w:id w:val="255317603"/>
                <w:placeholder>
                  <w:docPart w:val="7D48BE4F8C52443A8FF3CE4154165F4E"/>
                </w:placeholder>
                <w:temporary/>
                <w:showingPlcHdr/>
              </w:sdtPr>
              <w:sdtContent>
                <w:r>
                  <w:rPr>
                    <w:rStyle w:val="AltBlmTarihiKarakteri"/>
                    <w:b/>
                    <w:bCs/>
                  </w:rPr>
                  <w:t>[İş unvanını yazın]</w:t>
                </w:r>
              </w:sdtContent>
            </w:sdt>
            <w:r>
              <w:rPr>
                <w:rStyle w:val="AltBlmTarihiKarakteri"/>
              </w:rPr>
              <w:t xml:space="preserve"> (</w:t>
            </w:r>
            <w:sdt>
              <w:sdtPr>
                <w:rPr>
                  <w:rStyle w:val="AltBlmTarihiKarakteri"/>
                </w:rPr>
                <w:id w:val="20739090"/>
                <w:placeholder>
                  <w:docPart w:val="F9262E8F60124FF0A8B5D1EF2ECF1B43"/>
                </w:placeholder>
                <w:temporary/>
                <w:showingPlcHdr/>
                <w:text/>
              </w:sdtPr>
              <w:sdtContent>
                <w:r>
                  <w:rPr>
                    <w:rStyle w:val="AltBlmTarihiKarakteri"/>
                  </w:rPr>
                  <w:t>[Başlangıç tarihini yazın]</w:t>
                </w:r>
              </w:sdtContent>
            </w:sdt>
            <w:r>
              <w:rPr>
                <w:rStyle w:val="AltBlmTarihiKarakteri"/>
              </w:rPr>
              <w:t xml:space="preserve"> –</w:t>
            </w:r>
            <w:sdt>
              <w:sdtPr>
                <w:rPr>
                  <w:rStyle w:val="AltBlmTarihiKarakteri"/>
                </w:rPr>
                <w:id w:val="255317619"/>
                <w:placeholder>
                  <w:docPart w:val="6A1E2FBE134142E8B8C27E029F732968"/>
                </w:placeholder>
                <w:temporary/>
                <w:showingPlcHdr/>
                <w:text/>
              </w:sdtPr>
              <w:sdtContent>
                <w:r>
                  <w:rPr>
                    <w:rStyle w:val="AltBlmTarihiKarakteri"/>
                  </w:rPr>
                  <w:t>[Bitiş tarihini yazın]</w:t>
                </w:r>
              </w:sdtContent>
            </w:sdt>
            <w:r>
              <w:rPr>
                <w:rStyle w:val="AltBlmTarihiKarakteri"/>
              </w:rPr>
              <w:t>)</w:t>
            </w:r>
          </w:p>
          <w:p w14:paraId="478CFA06" w14:textId="77777777" w:rsidR="007446CD" w:rsidRDefault="00000000">
            <w:pPr>
              <w:pStyle w:val="AltBlm"/>
              <w:spacing w:after="0"/>
            </w:pPr>
            <w:sdt>
              <w:sdtPr>
                <w:rPr>
                  <w:rStyle w:val="AltBlmTarihiKarakteri"/>
                </w:rPr>
                <w:id w:val="326177524"/>
                <w:placeholder>
                  <w:docPart w:val="B8FB9C0D2BEB49E781178F7BB49E6F45"/>
                </w:placeholder>
                <w:showingPlcHdr/>
              </w:sdtPr>
              <w:sdtContent>
                <w:r>
                  <w:rPr>
                    <w:rStyle w:val="AltBlmTarihiKarakteri"/>
                  </w:rPr>
                  <w:t>[Şirket adını yazın]</w:t>
                </w:r>
              </w:sdtContent>
            </w:sdt>
            <w:r>
              <w:t xml:space="preserve"> </w:t>
            </w:r>
            <w:r>
              <w:rPr>
                <w:rStyle w:val="AltBlmTarihiKarakteri"/>
              </w:rPr>
              <w:t>(</w:t>
            </w:r>
            <w:sdt>
              <w:sdtPr>
                <w:rPr>
                  <w:rStyle w:val="AltBlmTarihiKarakteri"/>
                </w:rPr>
                <w:id w:val="326177538"/>
                <w:placeholder>
                  <w:docPart w:val="AF079C3B60054DE8B8543BC68FB81DAD"/>
                </w:placeholder>
                <w:temporary/>
                <w:showingPlcHdr/>
              </w:sdtPr>
              <w:sdtContent>
                <w:r>
                  <w:rPr>
                    <w:rStyle w:val="AltBlmTarihiKarakteri"/>
                  </w:rPr>
                  <w:t>[Şirket adresini yazın]</w:t>
                </w:r>
              </w:sdtContent>
            </w:sdt>
            <w:r>
              <w:rPr>
                <w:rStyle w:val="AltBlmTarihiKarakteri"/>
              </w:rPr>
              <w:t>)</w:t>
            </w:r>
          </w:p>
          <w:sdt>
            <w:sdtPr>
              <w:id w:val="255317442"/>
              <w:placeholder>
                <w:docPart w:val="6B92968A3257475F937D00DD05BE253E"/>
              </w:placeholder>
              <w:temporary/>
              <w:showingPlcHdr/>
              <w:text/>
            </w:sdtPr>
            <w:sdtContent>
              <w:p w14:paraId="06608715" w14:textId="77777777" w:rsidR="007446CD" w:rsidRDefault="00000000">
                <w:pPr>
                  <w:pStyle w:val="AltBlmMetni"/>
                </w:pPr>
                <w:r>
                  <w:t>[İş sorumluluklarını yazın]</w:t>
                </w:r>
              </w:p>
            </w:sdtContent>
          </w:sdt>
          <w:p w14:paraId="402AEE5F" w14:textId="77777777" w:rsidR="007446CD" w:rsidRDefault="00000000">
            <w:pPr>
              <w:pStyle w:val="Blm"/>
            </w:pPr>
            <w:r>
              <w:t>Beceriler</w:t>
            </w:r>
          </w:p>
          <w:p w14:paraId="4A077FC3" w14:textId="76D78306" w:rsidR="007446CD" w:rsidRDefault="00B3313A" w:rsidP="000108FC">
            <w:pPr>
              <w:pStyle w:val="ListeMaddemi"/>
            </w:pPr>
            <w:r>
              <w:t>{{</w:t>
            </w:r>
            <w:r w:rsidR="000108FC" w:rsidRPr="000108FC">
              <w:t>qualifications</w:t>
            </w:r>
            <w:r>
              <w:t>}}</w:t>
            </w:r>
          </w:p>
          <w:p w14:paraId="48E716AE" w14:textId="77777777" w:rsidR="000108FC" w:rsidRDefault="000108FC">
            <w:pPr>
              <w:pStyle w:val="ListeMaddemi"/>
            </w:pPr>
            <w:r>
              <w:t>{{</w:t>
            </w:r>
            <w:r w:rsidRPr="000108FC">
              <w:t>qualifications</w:t>
            </w:r>
            <w:r>
              <w:t>}}</w:t>
            </w:r>
          </w:p>
          <w:p w14:paraId="7A476C18" w14:textId="77777777" w:rsidR="000108FC" w:rsidRDefault="000108FC">
            <w:pPr>
              <w:pStyle w:val="ListeMaddemi"/>
            </w:pPr>
            <w:r>
              <w:t>{{</w:t>
            </w:r>
            <w:r w:rsidRPr="000108FC">
              <w:t>qualifications</w:t>
            </w:r>
            <w:r>
              <w:t>}}</w:t>
            </w:r>
          </w:p>
          <w:p w14:paraId="6E66F93B" w14:textId="5328CCB8" w:rsidR="00B3313A" w:rsidRDefault="00B3313A">
            <w:pPr>
              <w:pStyle w:val="ListeMaddemi"/>
            </w:pPr>
            <w:r>
              <w:t>{{</w:t>
            </w:r>
            <w:r w:rsidR="000108FC" w:rsidRPr="000108FC">
              <w:t>qualifications</w:t>
            </w:r>
            <w:r>
              <w:t>}}</w:t>
            </w:r>
          </w:p>
          <w:p w14:paraId="1CBD4019" w14:textId="77777777" w:rsidR="007446CD" w:rsidRDefault="007446CD">
            <w:pPr>
              <w:pStyle w:val="ListeMaddemi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7446CD" w14:paraId="68A8C42E" w14:textId="77777777">
        <w:trPr>
          <w:trHeight w:val="576"/>
        </w:trPr>
        <w:tc>
          <w:tcPr>
            <w:tcW w:w="9576" w:type="dxa"/>
          </w:tcPr>
          <w:p w14:paraId="6A12A74A" w14:textId="77777777" w:rsidR="007446CD" w:rsidRDefault="007446CD">
            <w:pPr>
              <w:spacing w:after="0" w:line="240" w:lineRule="auto"/>
            </w:pPr>
          </w:p>
        </w:tc>
      </w:tr>
    </w:tbl>
    <w:p w14:paraId="2D7B140B" w14:textId="77777777" w:rsidR="007446CD" w:rsidRDefault="007446CD"/>
    <w:p w14:paraId="65BCC315" w14:textId="77777777" w:rsidR="007446CD" w:rsidRDefault="007446CD"/>
    <w:sectPr w:rsidR="007446CD">
      <w:headerReference w:type="even" r:id="rId8"/>
      <w:headerReference w:type="default" r:id="rId9"/>
      <w:footerReference w:type="even" r:id="rId10"/>
      <w:footerReference w:type="default" r:id="rId11"/>
      <w:pgSz w:w="11907" w:h="16839"/>
      <w:pgMar w:top="1448" w:right="1418" w:bottom="144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677BD" w14:textId="77777777" w:rsidR="00CF3EFB" w:rsidRDefault="00CF3EFB">
      <w:pPr>
        <w:spacing w:after="0" w:line="240" w:lineRule="auto"/>
      </w:pPr>
      <w:r>
        <w:separator/>
      </w:r>
    </w:p>
  </w:endnote>
  <w:endnote w:type="continuationSeparator" w:id="0">
    <w:p w14:paraId="583E29EF" w14:textId="77777777" w:rsidR="00CF3EFB" w:rsidRDefault="00CF3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8A1A9" w14:textId="77777777" w:rsidR="007446CD" w:rsidRDefault="00000000">
    <w:pPr>
      <w:pStyle w:val="AltBilgiSol"/>
    </w:pPr>
    <w:r>
      <w:rPr>
        <w:color w:val="CEDBE6" w:themeColor="accent2" w:themeTint="80"/>
      </w:rPr>
      <w:sym w:font="Wingdings 3" w:char="F07D"/>
    </w:r>
    <w:r>
      <w:t xml:space="preserve"> Sayfa </w:t>
    </w:r>
    <w:r>
      <w:fldChar w:fldCharType="begin"/>
    </w:r>
    <w:r>
      <w:instrText>PAGE  \* Arabic  \* MERGEFORMAT</w:instrText>
    </w:r>
    <w:r>
      <w:fldChar w:fldCharType="separate"/>
    </w:r>
    <w:r>
      <w:t>2</w:t>
    </w:r>
    <w:r>
      <w:fldChar w:fldCharType="end"/>
    </w:r>
    <w:r>
      <w:t xml:space="preserve"> | </w:t>
    </w:r>
    <w:sdt>
      <w:sdtPr>
        <w:id w:val="121446346"/>
        <w:showingPlcHdr/>
        <w:text/>
      </w:sdtPr>
      <w:sdtContent>
        <w:r>
          <w:t>[Telefon numaranızı yazın]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7E027" w14:textId="77777777" w:rsidR="007446CD" w:rsidRDefault="00000000">
    <w:pPr>
      <w:pStyle w:val="AltBilgiSa"/>
    </w:pPr>
    <w:r>
      <w:rPr>
        <w:color w:val="CEDBE6" w:themeColor="accent2" w:themeTint="80"/>
      </w:rPr>
      <w:sym w:font="Wingdings 3" w:char="F07D"/>
    </w:r>
    <w:r>
      <w:t xml:space="preserve"> Sayfa </w:t>
    </w:r>
    <w:r>
      <w:fldChar w:fldCharType="begin"/>
    </w:r>
    <w:r>
      <w:instrText>PAGE  \* Arabic  \* MERGEFORMAT</w:instrText>
    </w:r>
    <w:r>
      <w:fldChar w:fldCharType="separate"/>
    </w:r>
    <w:r>
      <w:t>3</w:t>
    </w:r>
    <w:r>
      <w:fldChar w:fldCharType="end"/>
    </w:r>
    <w:r>
      <w:t xml:space="preserve"> | </w:t>
    </w:r>
    <w:sdt>
      <w:sdtPr>
        <w:id w:val="121446365"/>
        <w:temporary/>
        <w:showingPlcHdr/>
        <w:text/>
      </w:sdtPr>
      <w:sdtContent>
        <w:r>
          <w:t>[E-posta adresinizi yazın]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75C11F" w14:textId="77777777" w:rsidR="00CF3EFB" w:rsidRDefault="00CF3EFB">
      <w:pPr>
        <w:spacing w:after="0" w:line="240" w:lineRule="auto"/>
      </w:pPr>
      <w:r>
        <w:separator/>
      </w:r>
    </w:p>
  </w:footnote>
  <w:footnote w:type="continuationSeparator" w:id="0">
    <w:p w14:paraId="6B6B77CF" w14:textId="77777777" w:rsidR="00CF3EFB" w:rsidRDefault="00CF3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C932D" w14:textId="57C85C3A" w:rsidR="007446CD" w:rsidRDefault="00000000">
    <w:pPr>
      <w:pStyle w:val="stBilgiSol"/>
      <w:jc w:val="right"/>
    </w:pPr>
    <w:r>
      <w:rPr>
        <w:color w:val="CEDBE6" w:themeColor="accent2" w:themeTint="80"/>
      </w:rPr>
      <w:sym w:font="Wingdings 3" w:char="F07D"/>
    </w:r>
    <w:r>
      <w:t xml:space="preserve"> Özgeçmiş: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B3313A">
          <w:t>Deniz Yalım Yılmaz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549DD" w14:textId="174FB8E7" w:rsidR="007446CD" w:rsidRDefault="00000000">
    <w:pPr>
      <w:pStyle w:val="stBilgiSa"/>
      <w:jc w:val="left"/>
    </w:pPr>
    <w:r>
      <w:rPr>
        <w:color w:val="CEDBE6" w:themeColor="accent2" w:themeTint="80"/>
      </w:rPr>
      <w:sym w:font="Wingdings 3" w:char="F07D"/>
    </w:r>
    <w:r>
      <w:t xml:space="preserve"> Özgeçmiş: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B3313A">
          <w:t>Deniz Yalım Yılmaz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eMaddemi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eMaddemi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eMaddemi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eMaddemi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eMaddemi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 w16cid:durableId="873157560">
    <w:abstractNumId w:val="9"/>
  </w:num>
  <w:num w:numId="2" w16cid:durableId="2127919122">
    <w:abstractNumId w:val="7"/>
  </w:num>
  <w:num w:numId="3" w16cid:durableId="57367868">
    <w:abstractNumId w:val="6"/>
  </w:num>
  <w:num w:numId="4" w16cid:durableId="1894346639">
    <w:abstractNumId w:val="5"/>
  </w:num>
  <w:num w:numId="5" w16cid:durableId="572081862">
    <w:abstractNumId w:val="4"/>
  </w:num>
  <w:num w:numId="6" w16cid:durableId="132032">
    <w:abstractNumId w:val="8"/>
  </w:num>
  <w:num w:numId="7" w16cid:durableId="2018382886">
    <w:abstractNumId w:val="3"/>
  </w:num>
  <w:num w:numId="8" w16cid:durableId="360976703">
    <w:abstractNumId w:val="2"/>
  </w:num>
  <w:num w:numId="9" w16cid:durableId="1860464536">
    <w:abstractNumId w:val="1"/>
  </w:num>
  <w:num w:numId="10" w16cid:durableId="872420471">
    <w:abstractNumId w:val="0"/>
  </w:num>
  <w:num w:numId="11" w16cid:durableId="1107385164">
    <w:abstractNumId w:val="9"/>
  </w:num>
  <w:num w:numId="12" w16cid:durableId="1152333506">
    <w:abstractNumId w:val="7"/>
  </w:num>
  <w:num w:numId="13" w16cid:durableId="1811362497">
    <w:abstractNumId w:val="6"/>
  </w:num>
  <w:num w:numId="14" w16cid:durableId="1931966087">
    <w:abstractNumId w:val="5"/>
  </w:num>
  <w:num w:numId="15" w16cid:durableId="675501585">
    <w:abstractNumId w:val="4"/>
  </w:num>
  <w:num w:numId="16" w16cid:durableId="2073232989">
    <w:abstractNumId w:val="9"/>
  </w:num>
  <w:num w:numId="17" w16cid:durableId="1390688260">
    <w:abstractNumId w:val="7"/>
  </w:num>
  <w:num w:numId="18" w16cid:durableId="680741197">
    <w:abstractNumId w:val="6"/>
  </w:num>
  <w:num w:numId="19" w16cid:durableId="1224289674">
    <w:abstractNumId w:val="5"/>
  </w:num>
  <w:num w:numId="20" w16cid:durableId="2098673686">
    <w:abstractNumId w:val="4"/>
  </w:num>
  <w:num w:numId="21" w16cid:durableId="1349598676">
    <w:abstractNumId w:val="9"/>
  </w:num>
  <w:num w:numId="22" w16cid:durableId="578756100">
    <w:abstractNumId w:val="7"/>
  </w:num>
  <w:num w:numId="23" w16cid:durableId="852961843">
    <w:abstractNumId w:val="6"/>
  </w:num>
  <w:num w:numId="24" w16cid:durableId="565532351">
    <w:abstractNumId w:val="5"/>
  </w:num>
  <w:num w:numId="25" w16cid:durableId="439836922">
    <w:abstractNumId w:val="4"/>
  </w:num>
  <w:num w:numId="26" w16cid:durableId="879560850">
    <w:abstractNumId w:val="9"/>
  </w:num>
  <w:num w:numId="27" w16cid:durableId="1256671320">
    <w:abstractNumId w:val="7"/>
  </w:num>
  <w:num w:numId="28" w16cid:durableId="1685665273">
    <w:abstractNumId w:val="6"/>
  </w:num>
  <w:num w:numId="29" w16cid:durableId="1127357873">
    <w:abstractNumId w:val="5"/>
  </w:num>
  <w:num w:numId="30" w16cid:durableId="17434059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removeDateAndTime/>
  <w:hideGrammaticalErrors/>
  <w:proofState w:grammar="clean"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3A"/>
    <w:rsid w:val="000108FC"/>
    <w:rsid w:val="000F3C33"/>
    <w:rsid w:val="00560CDE"/>
    <w:rsid w:val="00694AC0"/>
    <w:rsid w:val="007446CD"/>
    <w:rsid w:val="00B3313A"/>
    <w:rsid w:val="00CF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811FF"/>
  <w15:docId w15:val="{A04B78CD-21E0-4BD7-9B19-8D7DA7B9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</w:rPr>
  </w:style>
  <w:style w:type="paragraph" w:styleId="Balk1">
    <w:name w:val="heading 1"/>
    <w:basedOn w:val="Normal"/>
    <w:next w:val="Normal"/>
    <w:link w:val="Balk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ralkYok">
    <w:name w:val="No Spacing"/>
    <w:basedOn w:val="Normal"/>
    <w:link w:val="AralkYokChar"/>
    <w:uiPriority w:val="99"/>
    <w:qFormat/>
    <w:pPr>
      <w:spacing w:after="0" w:line="240" w:lineRule="auto"/>
    </w:pPr>
  </w:style>
  <w:style w:type="paragraph" w:styleId="stBilgi">
    <w:name w:val="header"/>
    <w:basedOn w:val="Normal"/>
    <w:link w:val="stBilgi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stBilgiChar">
    <w:name w:val="Üst Bilgi Char"/>
    <w:basedOn w:val="VarsaylanParagrafYazTipi"/>
    <w:link w:val="stBilgi"/>
    <w:uiPriority w:val="99"/>
    <w:rPr>
      <w:rFonts w:cs="Times New Roman"/>
      <w:color w:val="000000" w:themeColor="text1"/>
      <w:sz w:val="20"/>
      <w:szCs w:val="20"/>
    </w:rPr>
  </w:style>
  <w:style w:type="paragraph" w:styleId="AltBilgi">
    <w:name w:val="footer"/>
    <w:basedOn w:val="Normal"/>
    <w:link w:val="AltBilgi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AltBilgiChar">
    <w:name w:val="Alt Bilgi Char"/>
    <w:basedOn w:val="VarsaylanParagrafYazTipi"/>
    <w:link w:val="AltBilgi"/>
    <w:uiPriority w:val="99"/>
    <w:rPr>
      <w:rFonts w:cs="Times New Roman"/>
      <w:color w:val="000000" w:themeColor="text1"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ListeMaddemi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Blm">
    <w:name w:val="Bölüm"/>
    <w:basedOn w:val="Normal"/>
    <w:next w:val="Normal"/>
    <w:link w:val="BlmKarakteri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AltBlm">
    <w:name w:val="Alt Bölüm"/>
    <w:basedOn w:val="Normal"/>
    <w:link w:val="AltBlmKarakteri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Alnt">
    <w:name w:val="Quote"/>
    <w:basedOn w:val="Normal"/>
    <w:link w:val="AlntChar"/>
    <w:uiPriority w:val="29"/>
    <w:qFormat/>
    <w:rPr>
      <w:i/>
      <w:color w:val="7F7F7F" w:themeColor="background1" w:themeShade="7F"/>
    </w:rPr>
  </w:style>
  <w:style w:type="character" w:customStyle="1" w:styleId="AlntChar">
    <w:name w:val="Alıntı Char"/>
    <w:basedOn w:val="VarsaylanParagrafYazTipi"/>
    <w:link w:val="Alnt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Balk2Char">
    <w:name w:val="Başlık 2 Char"/>
    <w:basedOn w:val="VarsaylanParagrafYazTipi"/>
    <w:link w:val="Balk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KiiselAd">
    <w:name w:val="Kişisel Ad"/>
    <w:basedOn w:val="AralkYok"/>
    <w:link w:val="KiiselAdKarakteri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ListeMaddemi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Kpr">
    <w:name w:val="Hyperlink"/>
    <w:basedOn w:val="VarsaylanParagrafYazTipi"/>
    <w:uiPriority w:val="99"/>
    <w:semiHidden/>
    <w:unhideWhenUsed/>
    <w:rPr>
      <w:color w:val="B292CA" w:themeColor="hyperlink"/>
      <w:u w:val="single"/>
    </w:rPr>
  </w:style>
  <w:style w:type="character" w:styleId="KitapBal">
    <w:name w:val="Book Title"/>
    <w:basedOn w:val="VarsaylanParagrafYazTipi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ResimYazs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Vurgu">
    <w:name w:val="Emphasis"/>
    <w:uiPriority w:val="20"/>
    <w:qFormat/>
    <w:rPr>
      <w:b/>
      <w:i/>
      <w:spacing w:val="0"/>
    </w:rPr>
  </w:style>
  <w:style w:type="character" w:customStyle="1" w:styleId="AralkYokChar">
    <w:name w:val="Aralık Yok Char"/>
    <w:basedOn w:val="VarsaylanParagrafYazTipi"/>
    <w:link w:val="AralkYok"/>
    <w:uiPriority w:val="99"/>
    <w:rPr>
      <w:rFonts w:cs="Times New Roman"/>
      <w:color w:val="000000" w:themeColor="text1"/>
      <w:sz w:val="20"/>
      <w:szCs w:val="20"/>
    </w:rPr>
  </w:style>
  <w:style w:type="character" w:customStyle="1" w:styleId="Balk1Char">
    <w:name w:val="Başlık 1 Char"/>
    <w:basedOn w:val="VarsaylanParagrafYazTipi"/>
    <w:link w:val="Balk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Balk3Char">
    <w:name w:val="Başlık 3 Char"/>
    <w:basedOn w:val="VarsaylanParagrafYazTipi"/>
    <w:link w:val="Balk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Balk4Char">
    <w:name w:val="Başlık 4 Char"/>
    <w:basedOn w:val="VarsaylanParagrafYazTipi"/>
    <w:link w:val="Balk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Balk5Char">
    <w:name w:val="Başlık 5 Char"/>
    <w:basedOn w:val="VarsaylanParagrafYazTipi"/>
    <w:link w:val="Balk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Balk6Char">
    <w:name w:val="Başlık 6 Char"/>
    <w:basedOn w:val="VarsaylanParagrafYazTipi"/>
    <w:link w:val="Balk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Balk7Char">
    <w:name w:val="Başlık 7 Char"/>
    <w:basedOn w:val="VarsaylanParagrafYazTipi"/>
    <w:link w:val="Balk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Balk8Char">
    <w:name w:val="Başlık 8 Char"/>
    <w:basedOn w:val="VarsaylanParagrafYazTipi"/>
    <w:link w:val="Balk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Balk9Char">
    <w:name w:val="Başlık 9 Char"/>
    <w:basedOn w:val="VarsaylanParagrafYazTipi"/>
    <w:link w:val="Balk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GlVurgulama">
    <w:name w:val="Intense Emphasis"/>
    <w:basedOn w:val="VarsaylanParagrafYazTipi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GlAlnt">
    <w:name w:val="Intense Quote"/>
    <w:basedOn w:val="Normal"/>
    <w:link w:val="GlAlnt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GlAlntChar">
    <w:name w:val="Güçlü Alıntı Char"/>
    <w:basedOn w:val="VarsaylanParagrafYazTipi"/>
    <w:link w:val="GlAlnt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GlBavuru">
    <w:name w:val="Intense Reference"/>
    <w:basedOn w:val="VarsaylanParagrafYazTipi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eMaddemi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eMaddemi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eMaddemi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Gl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HafifVurgulama">
    <w:name w:val="Subtle Emphasis"/>
    <w:basedOn w:val="VarsaylanParagrafYazTipi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HafifBavuru">
    <w:name w:val="Subtle Reference"/>
    <w:basedOn w:val="VarsaylanParagrafYazTipi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GndereninAdresi">
    <w:name w:val="Gönderenin Adresi"/>
    <w:basedOn w:val="AralkYok"/>
    <w:link w:val="GndereninAdresiKarakteri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Altyaz">
    <w:name w:val="Subtitle"/>
    <w:basedOn w:val="Normal"/>
    <w:link w:val="Altyaz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KonuBal">
    <w:name w:val="Title"/>
    <w:basedOn w:val="Normal"/>
    <w:link w:val="KonuBal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KiiselAdKarakteri">
    <w:name w:val="Kişisel Ad Karakteri"/>
    <w:basedOn w:val="AralkYokChar"/>
    <w:link w:val="KiiselAd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BlmKarakteri">
    <w:name w:val="Bölüm Karakteri"/>
    <w:basedOn w:val="VarsaylanParagrafYazTipi"/>
    <w:link w:val="Blm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AltBlmKarakteri">
    <w:name w:val="Alt Bölüm Karakteri"/>
    <w:basedOn w:val="VarsaylanParagrafYazTipi"/>
    <w:link w:val="AltBlm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GndereninAdresiKarakteri">
    <w:name w:val="Gönderenin Adresi Karakteri"/>
    <w:basedOn w:val="AralkYokChar"/>
    <w:link w:val="GndereninAdresi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YerTutucuMetni">
    <w:name w:val="Placeholder Text"/>
    <w:basedOn w:val="VarsaylanParagrafYazTipi"/>
    <w:uiPriority w:val="99"/>
    <w:unhideWhenUsed/>
    <w:rPr>
      <w:color w:val="808080"/>
    </w:rPr>
  </w:style>
  <w:style w:type="paragraph" w:customStyle="1" w:styleId="AltBlmTarihi">
    <w:name w:val="Alt Bölüm Tarihi"/>
    <w:basedOn w:val="Blm"/>
    <w:link w:val="AltBlmTarihiKarakteri"/>
    <w:uiPriority w:val="4"/>
    <w:qFormat/>
    <w:rPr>
      <w:color w:val="727CA3" w:themeColor="accent1"/>
      <w:sz w:val="18"/>
    </w:rPr>
  </w:style>
  <w:style w:type="paragraph" w:customStyle="1" w:styleId="AltBlmMetni">
    <w:name w:val="Alt Bölüm Metni"/>
    <w:basedOn w:val="Normal"/>
    <w:uiPriority w:val="5"/>
    <w:qFormat/>
    <w:pPr>
      <w:spacing w:after="320"/>
      <w:contextualSpacing/>
    </w:pPr>
  </w:style>
  <w:style w:type="character" w:customStyle="1" w:styleId="AltBlmTarihiKarakteri">
    <w:name w:val="Alt Bölüm Tarihi Karakteri"/>
    <w:basedOn w:val="AltBlmKarakteri"/>
    <w:link w:val="AltBlmTarihi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AltBilgilkSayfa">
    <w:name w:val="Alt Bilgi İlk Sayfa"/>
    <w:basedOn w:val="AltBilgi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stBilgilkSayfa">
    <w:name w:val="Üst Bilgi İlk Sayfa"/>
    <w:basedOn w:val="stBilgi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resMetni">
    <w:name w:val="Adres Metni"/>
    <w:basedOn w:val="AralkYok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stBilgiSol">
    <w:name w:val="Üst Bilgi Sol"/>
    <w:basedOn w:val="stBilgi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AltBilgiSol">
    <w:name w:val="Alt Bilgi Sol"/>
    <w:basedOn w:val="Normal"/>
    <w:next w:val="AltBlm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stBilgiSa">
    <w:name w:val="Üst Bilgi Sağ"/>
    <w:basedOn w:val="stBilgi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AltBilgiSa">
    <w:name w:val="Alt Bilgi Sağ"/>
    <w:basedOn w:val="AltBilgi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55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705E9E8112D45EFAE0F28BBB14ECB4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7154C9E-A39F-4CED-8934-02E68F6B99FE}"/>
      </w:docPartPr>
      <w:docPartBody>
        <w:p w:rsidR="000D749F" w:rsidRDefault="00000000">
          <w:pPr>
            <w:pStyle w:val="B705E9E8112D45EFAE0F28BBB14ECB4D"/>
          </w:pPr>
          <w:r>
            <w:rPr>
              <w:rStyle w:val="YerTutucuMetni"/>
            </w:rPr>
            <w:t>Bir yapı taşı seçin.</w:t>
          </w:r>
        </w:p>
      </w:docPartBody>
    </w:docPart>
    <w:docPart>
      <w:docPartPr>
        <w:name w:val="9381914BEA9F45EDAABD04FC2509F81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D133B9C-D09E-4DEE-9719-BAC06ACA1A38}"/>
      </w:docPartPr>
      <w:docPartBody>
        <w:p w:rsidR="000D749F" w:rsidRDefault="00000000">
          <w:pPr>
            <w:pStyle w:val="9381914BEA9F45EDAABD04FC2509F813"/>
          </w:pPr>
          <w:r>
            <w:t>[Adınızı yazın]</w:t>
          </w:r>
        </w:p>
      </w:docPartBody>
    </w:docPart>
    <w:docPart>
      <w:docPartPr>
        <w:name w:val="1B70B5C119174514B67C8949DFEFFCF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4F44A77-47BF-4910-9F39-5E161BC87783}"/>
      </w:docPartPr>
      <w:docPartBody>
        <w:p w:rsidR="000D749F" w:rsidRDefault="00000000">
          <w:pPr>
            <w:pStyle w:val="1B70B5C119174514B67C8949DFEFFCF4"/>
          </w:pPr>
          <w:r>
            <w:t>[Adresinizi yazın]</w:t>
          </w:r>
        </w:p>
      </w:docPartBody>
    </w:docPart>
    <w:docPart>
      <w:docPartPr>
        <w:name w:val="BA114AA30DBA4421A856C1C44D60854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CA6E9D8-57D3-4B84-9936-B994FB153229}"/>
      </w:docPartPr>
      <w:docPartBody>
        <w:p w:rsidR="000D749F" w:rsidRDefault="00000000">
          <w:pPr>
            <w:pStyle w:val="BA114AA30DBA4421A856C1C44D608549"/>
          </w:pPr>
          <w:r>
            <w:t>[Telefon numaranızı yazın]</w:t>
          </w:r>
        </w:p>
      </w:docPartBody>
    </w:docPart>
    <w:docPart>
      <w:docPartPr>
        <w:name w:val="A745B8BC25BA42FD9800CEC05B4A18D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86C6FE-2902-4115-B7A7-D0A84C72A3C4}"/>
      </w:docPartPr>
      <w:docPartBody>
        <w:p w:rsidR="000D749F" w:rsidRDefault="00000000">
          <w:pPr>
            <w:pStyle w:val="A745B8BC25BA42FD9800CEC05B4A18D4"/>
          </w:pPr>
          <w:r>
            <w:t>[E-posta adresinizi yazın]</w:t>
          </w:r>
        </w:p>
      </w:docPartBody>
    </w:docPart>
    <w:docPart>
      <w:docPartPr>
        <w:name w:val="2E71202A35B345FB90EF1844FEEAEB5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63846E0-7C0F-4E16-A0D7-900FA21BD872}"/>
      </w:docPartPr>
      <w:docPartBody>
        <w:p w:rsidR="000D749F" w:rsidRDefault="00000000">
          <w:pPr>
            <w:pStyle w:val="2E71202A35B345FB90EF1844FEEAEB56"/>
          </w:pPr>
          <w:r>
            <w:t>[Web sitenizi yazın]</w:t>
          </w:r>
        </w:p>
      </w:docPartBody>
    </w:docPart>
    <w:docPart>
      <w:docPartPr>
        <w:name w:val="D4E0C7E2E7E241DEAFF983153E2291A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BB51F09-0E66-4460-B9F3-47C8004E39D7}"/>
      </w:docPartPr>
      <w:docPartBody>
        <w:p w:rsidR="000D749F" w:rsidRDefault="00000000">
          <w:pPr>
            <w:pStyle w:val="D4E0C7E2E7E241DEAFF983153E2291A3"/>
          </w:pPr>
          <w:r>
            <w:rPr>
              <w:rStyle w:val="YerTutucuMetni"/>
              <w:color w:val="auto"/>
            </w:rPr>
            <w:t>[Hedefleri yazın]</w:t>
          </w:r>
        </w:p>
      </w:docPartBody>
    </w:docPart>
    <w:docPart>
      <w:docPartPr>
        <w:name w:val="3020D926432240C0A031E75E674447D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81CC453-9A7F-4504-86A4-CDD7C21B6F3C}"/>
      </w:docPartPr>
      <w:docPartBody>
        <w:p w:rsidR="000D749F" w:rsidRDefault="00000000">
          <w:pPr>
            <w:pStyle w:val="3020D926432240C0A031E75E674447D9"/>
          </w:pPr>
          <w:r>
            <w:t>[Dereceyi yazın]</w:t>
          </w:r>
        </w:p>
      </w:docPartBody>
    </w:docPart>
    <w:docPart>
      <w:docPartPr>
        <w:name w:val="2391A7B34A9047D888AEBE8EC1F06B1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344400A-B7F4-40D6-8BE8-8492D466116B}"/>
      </w:docPartPr>
      <w:docPartBody>
        <w:p w:rsidR="000D749F" w:rsidRDefault="00000000">
          <w:pPr>
            <w:pStyle w:val="2391A7B34A9047D888AEBE8EC1F06B19"/>
          </w:pPr>
          <w:r>
            <w:rPr>
              <w:rStyle w:val="AltBlmTarihiKarakteri"/>
            </w:rPr>
            <w:t>[Tamamlanma tarihini yazın]</w:t>
          </w:r>
        </w:p>
      </w:docPartBody>
    </w:docPart>
    <w:docPart>
      <w:docPartPr>
        <w:name w:val="F7C70AEFAA4844C39CC594D057948A9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253F1E3-2DE3-422F-8C75-5F28436E89D9}"/>
      </w:docPartPr>
      <w:docPartBody>
        <w:p w:rsidR="000D749F" w:rsidRDefault="00000000">
          <w:pPr>
            <w:pStyle w:val="F7C70AEFAA4844C39CC594D057948A9A"/>
          </w:pPr>
          <w:r>
            <w:t>[Başarı listesini yazın]</w:t>
          </w:r>
        </w:p>
      </w:docPartBody>
    </w:docPart>
    <w:docPart>
      <w:docPartPr>
        <w:name w:val="7D48BE4F8C52443A8FF3CE4154165F4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C554AE8-ABDB-4E6C-A7BE-866CDD391B38}"/>
      </w:docPartPr>
      <w:docPartBody>
        <w:p w:rsidR="000D749F" w:rsidRDefault="00000000">
          <w:pPr>
            <w:pStyle w:val="7D48BE4F8C52443A8FF3CE4154165F4E"/>
          </w:pPr>
          <w:r>
            <w:t>[İş unvanını yazın]</w:t>
          </w:r>
        </w:p>
      </w:docPartBody>
    </w:docPart>
    <w:docPart>
      <w:docPartPr>
        <w:name w:val="F9262E8F60124FF0A8B5D1EF2ECF1B4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D6234F5-D648-4E79-81BC-0524FE98400F}"/>
      </w:docPartPr>
      <w:docPartBody>
        <w:p w:rsidR="000D749F" w:rsidRDefault="00000000">
          <w:pPr>
            <w:pStyle w:val="F9262E8F60124FF0A8B5D1EF2ECF1B43"/>
          </w:pPr>
          <w:r>
            <w:rPr>
              <w:rStyle w:val="AltBlmTarihiKarakteri"/>
            </w:rPr>
            <w:t>[Başlangıç tarihini yazın]</w:t>
          </w:r>
        </w:p>
      </w:docPartBody>
    </w:docPart>
    <w:docPart>
      <w:docPartPr>
        <w:name w:val="6A1E2FBE134142E8B8C27E029F73296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65F8844-23A5-4584-A3F5-2E170D390377}"/>
      </w:docPartPr>
      <w:docPartBody>
        <w:p w:rsidR="000D749F" w:rsidRDefault="00000000">
          <w:pPr>
            <w:pStyle w:val="6A1E2FBE134142E8B8C27E029F732968"/>
          </w:pPr>
          <w:r>
            <w:rPr>
              <w:rStyle w:val="AltBlmTarihiKarakteri"/>
            </w:rPr>
            <w:t>[Bitiş tarihini yazın]</w:t>
          </w:r>
        </w:p>
      </w:docPartBody>
    </w:docPart>
    <w:docPart>
      <w:docPartPr>
        <w:name w:val="B8FB9C0D2BEB49E781178F7BB49E6F4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F77C3C4-11B0-4F0F-B64C-61ADBF7D79C8}"/>
      </w:docPartPr>
      <w:docPartBody>
        <w:p w:rsidR="000D749F" w:rsidRDefault="00000000">
          <w:pPr>
            <w:pStyle w:val="B8FB9C0D2BEB49E781178F7BB49E6F45"/>
          </w:pPr>
          <w:r>
            <w:rPr>
              <w:rStyle w:val="AltBlmTarihiKarakteri"/>
            </w:rPr>
            <w:t>[Şirket adını yazın]</w:t>
          </w:r>
        </w:p>
      </w:docPartBody>
    </w:docPart>
    <w:docPart>
      <w:docPartPr>
        <w:name w:val="AF079C3B60054DE8B8543BC68FB81DA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39F64FD-FD38-4157-855E-F716A8F31E38}"/>
      </w:docPartPr>
      <w:docPartBody>
        <w:p w:rsidR="000D749F" w:rsidRDefault="00000000">
          <w:pPr>
            <w:pStyle w:val="AF079C3B60054DE8B8543BC68FB81DAD"/>
          </w:pPr>
          <w:r>
            <w:rPr>
              <w:rStyle w:val="AltBlmTarihiKarakteri"/>
            </w:rPr>
            <w:t>[Şirket adresini yazın]</w:t>
          </w:r>
        </w:p>
      </w:docPartBody>
    </w:docPart>
    <w:docPart>
      <w:docPartPr>
        <w:name w:val="6B92968A3257475F937D00DD05BE253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496AC51-2FE1-4D1E-A29E-9A599DD60A49}"/>
      </w:docPartPr>
      <w:docPartBody>
        <w:p w:rsidR="000D749F" w:rsidRDefault="00000000">
          <w:pPr>
            <w:pStyle w:val="6B92968A3257475F937D00DD05BE253E"/>
          </w:pPr>
          <w:r>
            <w:t>[İş sorumluluklarını yazın]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9C"/>
    <w:rsid w:val="000D749F"/>
    <w:rsid w:val="00560CDE"/>
    <w:rsid w:val="00694AC0"/>
    <w:rsid w:val="009C579C"/>
    <w:rsid w:val="00F2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unhideWhenUsed/>
    <w:rPr>
      <w:color w:val="808080"/>
    </w:rPr>
  </w:style>
  <w:style w:type="paragraph" w:customStyle="1" w:styleId="B705E9E8112D45EFAE0F28BBB14ECB4D">
    <w:name w:val="B705E9E8112D45EFAE0F28BBB14ECB4D"/>
  </w:style>
  <w:style w:type="paragraph" w:customStyle="1" w:styleId="9381914BEA9F45EDAABD04FC2509F813">
    <w:name w:val="9381914BEA9F45EDAABD04FC2509F813"/>
  </w:style>
  <w:style w:type="paragraph" w:customStyle="1" w:styleId="1B70B5C119174514B67C8949DFEFFCF4">
    <w:name w:val="1B70B5C119174514B67C8949DFEFFCF4"/>
  </w:style>
  <w:style w:type="paragraph" w:customStyle="1" w:styleId="BA114AA30DBA4421A856C1C44D608549">
    <w:name w:val="BA114AA30DBA4421A856C1C44D608549"/>
  </w:style>
  <w:style w:type="paragraph" w:customStyle="1" w:styleId="A745B8BC25BA42FD9800CEC05B4A18D4">
    <w:name w:val="A745B8BC25BA42FD9800CEC05B4A18D4"/>
  </w:style>
  <w:style w:type="paragraph" w:customStyle="1" w:styleId="2E71202A35B345FB90EF1844FEEAEB56">
    <w:name w:val="2E71202A35B345FB90EF1844FEEAEB56"/>
  </w:style>
  <w:style w:type="paragraph" w:customStyle="1" w:styleId="D4E0C7E2E7E241DEAFF983153E2291A3">
    <w:name w:val="D4E0C7E2E7E241DEAFF983153E2291A3"/>
  </w:style>
  <w:style w:type="paragraph" w:customStyle="1" w:styleId="3020D926432240C0A031E75E674447D9">
    <w:name w:val="3020D926432240C0A031E75E674447D9"/>
  </w:style>
  <w:style w:type="paragraph" w:customStyle="1" w:styleId="AltBlmTarihi">
    <w:name w:val="Alt Bölüm Tarihi"/>
    <w:basedOn w:val="Normal"/>
    <w:link w:val="AltBlmTarihiKarakteri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156082" w:themeColor="accent1"/>
      <w:kern w:val="0"/>
      <w:sz w:val="18"/>
      <w14:ligatures w14:val="none"/>
    </w:rPr>
  </w:style>
  <w:style w:type="character" w:customStyle="1" w:styleId="AltBlmTarihiKarakteri">
    <w:name w:val="Alt Bölüm Tarihi Karakteri"/>
    <w:basedOn w:val="VarsaylanParagrafYazTipi"/>
    <w:link w:val="AltBlmTarihi"/>
    <w:uiPriority w:val="4"/>
    <w:rPr>
      <w:rFonts w:asciiTheme="majorHAnsi" w:eastAsiaTheme="minorHAnsi" w:hAnsiTheme="majorHAnsi" w:cs="Times New Roman"/>
      <w:color w:val="156082" w:themeColor="accent1"/>
      <w:kern w:val="0"/>
      <w:sz w:val="18"/>
      <w14:ligatures w14:val="none"/>
    </w:rPr>
  </w:style>
  <w:style w:type="paragraph" w:customStyle="1" w:styleId="2391A7B34A9047D888AEBE8EC1F06B19">
    <w:name w:val="2391A7B34A9047D888AEBE8EC1F06B19"/>
  </w:style>
  <w:style w:type="paragraph" w:customStyle="1" w:styleId="F7C70AEFAA4844C39CC594D057948A9A">
    <w:name w:val="F7C70AEFAA4844C39CC594D057948A9A"/>
  </w:style>
  <w:style w:type="paragraph" w:customStyle="1" w:styleId="7D48BE4F8C52443A8FF3CE4154165F4E">
    <w:name w:val="7D48BE4F8C52443A8FF3CE4154165F4E"/>
  </w:style>
  <w:style w:type="paragraph" w:customStyle="1" w:styleId="F9262E8F60124FF0A8B5D1EF2ECF1B43">
    <w:name w:val="F9262E8F60124FF0A8B5D1EF2ECF1B43"/>
  </w:style>
  <w:style w:type="paragraph" w:customStyle="1" w:styleId="6A1E2FBE134142E8B8C27E029F732968">
    <w:name w:val="6A1E2FBE134142E8B8C27E029F732968"/>
  </w:style>
  <w:style w:type="paragraph" w:customStyle="1" w:styleId="B8FB9C0D2BEB49E781178F7BB49E6F45">
    <w:name w:val="B8FB9C0D2BEB49E781178F7BB49E6F45"/>
  </w:style>
  <w:style w:type="paragraph" w:customStyle="1" w:styleId="AF079C3B60054DE8B8543BC68FB81DAD">
    <w:name w:val="AF079C3B60054DE8B8543BC68FB81DAD"/>
  </w:style>
  <w:style w:type="paragraph" w:customStyle="1" w:styleId="6B92968A3257475F937D00DD05BE253E">
    <w:name w:val="6B92968A3257475F937D00DD05BE25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Times New Roman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Deniz Yalım Yılmaz</dc:creator>
  <cp:lastModifiedBy>Deniz yılmaz</cp:lastModifiedBy>
  <cp:revision>2</cp:revision>
  <dcterms:created xsi:type="dcterms:W3CDTF">2025-08-03T04:38:00Z</dcterms:created>
  <dcterms:modified xsi:type="dcterms:W3CDTF">2025-08-11T18:55:00Z</dcterms:modified>
</cp:coreProperties>
</file>